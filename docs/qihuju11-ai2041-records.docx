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3778B" w14:textId="3AC3A7B4" w:rsidR="004B4D2E" w:rsidRDefault="004B4D2E">
      <w:pPr>
        <w:spacing w:line="360" w:lineRule="auto"/>
        <w:rPr>
          <w:rFonts w:ascii="SimSun" w:hAnsi="SimSun" w:cs="SimSun"/>
          <w:lang w:val="en-GB" w:eastAsia="zh-CN" w:bidi="ar-SA"/>
        </w:rPr>
      </w:pPr>
      <w:r>
        <w:rPr>
          <w:rFonts w:ascii="SimSun" w:hAnsi="SimSun" w:cs="SimSun"/>
          <w:lang w:val="en-GB" w:eastAsia="zh-CN" w:bidi="ar-SA"/>
        </w:rPr>
        <w:t>@岳路平</w:t>
      </w:r>
      <w:r w:rsidR="0086680A">
        <w:rPr>
          <w:rFonts w:ascii="SimSun" w:hAnsi="SimSun" w:cs="SimSun"/>
          <w:lang w:val="en-GB" w:eastAsia="zh-CN" w:bidi="ar-SA"/>
        </w:rPr>
        <w:t>：好，准备开房。倒计时</w:t>
      </w:r>
      <w:r w:rsidR="0086680A">
        <w:rPr>
          <w:rFonts w:ascii="SimSun" w:hAnsi="SimSun" w:cs="SimSun"/>
          <w:lang w:val="en-GB" w:eastAsia="zh-CN" w:bidi="ar-SA"/>
        </w:rPr>
        <w:t>10</w:t>
      </w:r>
      <w:r w:rsidR="0086680A">
        <w:rPr>
          <w:rFonts w:ascii="SimSun" w:hAnsi="SimSun" w:cs="SimSun"/>
          <w:lang w:val="en-GB" w:eastAsia="zh-CN" w:bidi="ar-SA"/>
        </w:rPr>
        <w:t>分钟，今天是</w:t>
      </w:r>
      <w:r w:rsidR="0086680A">
        <w:rPr>
          <w:rFonts w:ascii="SimSun" w:hAnsi="SimSun" w:cs="SimSun"/>
          <w:lang w:val="en-GB" w:eastAsia="zh-CN" w:bidi="ar-SA"/>
        </w:rPr>
        <w:t>2041</w:t>
      </w:r>
      <w:r w:rsidR="0086680A">
        <w:rPr>
          <w:rFonts w:ascii="SimSun" w:hAnsi="SimSun" w:cs="SimSun"/>
          <w:lang w:val="en-GB" w:eastAsia="zh-CN" w:bidi="ar-SA"/>
        </w:rPr>
        <w:t>，比较专业的脑洞。现在打开</w:t>
      </w:r>
      <w:r w:rsidR="0086680A">
        <w:rPr>
          <w:rFonts w:ascii="SimSun" w:hAnsi="SimSun" w:cs="SimSun"/>
          <w:lang w:val="en-GB" w:eastAsia="zh-CN" w:bidi="ar-SA"/>
        </w:rPr>
        <w:t>Mike</w:t>
      </w:r>
      <w:r w:rsidR="0086680A">
        <w:rPr>
          <w:rFonts w:ascii="SimSun" w:hAnsi="SimSun" w:cs="SimSun"/>
          <w:lang w:val="en-GB" w:eastAsia="zh-CN" w:bidi="ar-SA"/>
        </w:rPr>
        <w:t>的录音机，今天</w:t>
      </w:r>
      <w:r w:rsidR="0086680A">
        <w:rPr>
          <w:rFonts w:ascii="SimSun" w:hAnsi="SimSun" w:cs="SimSun"/>
          <w:lang w:val="en-GB" w:eastAsia="zh-CN" w:bidi="ar-SA"/>
        </w:rPr>
        <w:t>iPad</w:t>
      </w:r>
      <w:r w:rsidR="0086680A">
        <w:rPr>
          <w:rFonts w:ascii="SimSun" w:hAnsi="SimSun" w:cs="SimSun"/>
          <w:lang w:val="en-GB" w:eastAsia="zh-CN" w:bidi="ar-SA"/>
        </w:rPr>
        <w:t>没弄好，</w:t>
      </w:r>
      <w:r w:rsidR="0086680A">
        <w:rPr>
          <w:rFonts w:ascii="SimSun" w:hAnsi="SimSun" w:cs="SimSun"/>
          <w:lang w:val="en-GB" w:eastAsia="zh-CN" w:bidi="ar-SA"/>
        </w:rPr>
        <w:t>Mike</w:t>
      </w:r>
      <w:r w:rsidR="0086680A">
        <w:rPr>
          <w:rFonts w:ascii="SimSun" w:hAnsi="SimSun" w:cs="SimSun"/>
          <w:lang w:val="en-GB" w:eastAsia="zh-CN" w:bidi="ar-SA"/>
        </w:rPr>
        <w:t>的录音机也打不开了。那就靠小米了。重启一下。房间已开，</w:t>
      </w:r>
      <w:r w:rsidR="00A031AE">
        <w:rPr>
          <w:rFonts w:ascii="SimSun" w:hAnsi="SimSun" w:cs="SimSun"/>
          <w:lang w:val="en-GB" w:eastAsia="zh-CN" w:bidi="ar-SA"/>
        </w:rPr>
        <w:t>Miki</w:t>
      </w:r>
      <w:r w:rsidR="0086680A">
        <w:rPr>
          <w:rFonts w:ascii="SimSun" w:hAnsi="SimSun" w:cs="SimSun"/>
          <w:lang w:val="en-GB" w:eastAsia="zh-CN" w:bidi="ar-SA"/>
        </w:rPr>
        <w:t>，你那里几点了？</w:t>
      </w:r>
      <w:r>
        <w:rPr>
          <w:rFonts w:ascii="SimSun" w:hAnsi="SimSun" w:cs="SimSun"/>
          <w:lang w:val="en-GB" w:eastAsia="zh-CN" w:bidi="ar-SA"/>
        </w:rPr>
        <w:br/>
      </w:r>
      <w:r>
        <w:rPr>
          <w:rFonts w:ascii="SimSun" w:hAnsi="SimSun" w:cs="SimSun"/>
          <w:lang w:val="en-GB" w:eastAsia="zh-CN" w:bidi="ar-SA"/>
        </w:rPr>
        <w:br/>
        <w:t>@Miki Dai</w:t>
      </w:r>
      <w:r w:rsidR="0086680A">
        <w:rPr>
          <w:rFonts w:ascii="SimSun" w:hAnsi="SimSun" w:cs="SimSun"/>
          <w:lang w:val="en-GB" w:eastAsia="zh-CN" w:bidi="ar-SA"/>
        </w:rPr>
        <w:t>：</w:t>
      </w:r>
      <w:r w:rsidR="0086680A">
        <w:rPr>
          <w:rFonts w:ascii="SimSun" w:hAnsi="SimSun" w:cs="SimSun"/>
          <w:lang w:val="en-GB" w:eastAsia="zh-CN" w:bidi="ar-SA"/>
        </w:rPr>
        <w:t>12:53</w:t>
      </w:r>
      <w:r w:rsidR="0086680A">
        <w:rPr>
          <w:rFonts w:ascii="SimSun" w:hAnsi="SimSun" w:cs="SimSun"/>
          <w:lang w:val="en-GB" w:eastAsia="zh-CN" w:bidi="ar-SA"/>
        </w:rPr>
        <w:t>，刚刚吃完午饭。</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：你就是和天资时间一样的。</w:t>
      </w:r>
      <w:r>
        <w:rPr>
          <w:rFonts w:ascii="SimSun" w:hAnsi="SimSun" w:cs="SimSun"/>
          <w:lang w:val="en-GB" w:eastAsia="zh-CN" w:bidi="ar-SA"/>
        </w:rPr>
        <w:br/>
      </w:r>
      <w:r>
        <w:rPr>
          <w:rFonts w:ascii="SimSun" w:hAnsi="SimSun" w:cs="SimSun"/>
          <w:lang w:val="en-GB" w:eastAsia="zh-CN" w:bidi="ar-SA"/>
        </w:rPr>
        <w:br/>
        <w:t>@Miki Dai</w:t>
      </w:r>
      <w:r w:rsidR="0086680A">
        <w:rPr>
          <w:rFonts w:ascii="SimSun" w:hAnsi="SimSun" w:cs="SimSun"/>
          <w:lang w:val="en-GB" w:eastAsia="zh-CN" w:bidi="ar-SA"/>
        </w:rPr>
        <w:t>：应该比他差一个小时，他应该现在是比我晚一个小时吧</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：早一个小时，我现在这边是</w:t>
      </w:r>
      <w:r w:rsidR="0086680A">
        <w:rPr>
          <w:rFonts w:ascii="SimSun" w:hAnsi="SimSun" w:cs="SimSun"/>
          <w:lang w:val="en-GB" w:eastAsia="zh-CN" w:bidi="ar-SA"/>
        </w:rPr>
        <w:t>11:53</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@Miki Dai</w:t>
      </w:r>
      <w:r w:rsidR="0086680A">
        <w:rPr>
          <w:rFonts w:ascii="SimSun" w:hAnsi="SimSun" w:cs="SimSun"/>
          <w:lang w:val="en-GB" w:eastAsia="zh-CN" w:bidi="ar-SA"/>
        </w:rPr>
        <w:t>：是的，你是</w:t>
      </w:r>
      <w:r w:rsidR="0086680A">
        <w:rPr>
          <w:rFonts w:ascii="SimSun" w:hAnsi="SimSun" w:cs="SimSun"/>
          <w:lang w:val="en-GB" w:eastAsia="zh-CN" w:bidi="ar-SA"/>
        </w:rPr>
        <w:t>11</w:t>
      </w:r>
      <w:r w:rsidR="0086680A">
        <w:rPr>
          <w:rFonts w:ascii="SimSun" w:hAnsi="SimSun" w:cs="SimSun"/>
          <w:lang w:val="en-GB" w:eastAsia="zh-CN" w:bidi="ar-SA"/>
        </w:rPr>
        <w:t>点多，我知道。你们准备的怎么样了？紧张吗？</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：暂时没有什么紧张的。</w:t>
      </w:r>
      <w:r>
        <w:rPr>
          <w:rFonts w:ascii="SimSun" w:hAnsi="SimSun" w:cs="SimSun"/>
          <w:lang w:val="en-GB" w:eastAsia="zh-CN" w:bidi="ar-SA"/>
        </w:rPr>
        <w:br/>
      </w:r>
      <w:r>
        <w:rPr>
          <w:rFonts w:ascii="SimSun" w:hAnsi="SimSun" w:cs="SimSun"/>
          <w:lang w:val="en-GB" w:eastAsia="zh-CN" w:bidi="ar-SA"/>
        </w:rPr>
        <w:br/>
        <w:t>@Miki Dai</w:t>
      </w:r>
      <w:r w:rsidR="0086680A">
        <w:rPr>
          <w:rFonts w:ascii="SimSun" w:hAnsi="SimSun" w:cs="SimSun"/>
          <w:lang w:val="en-GB" w:eastAsia="zh-CN" w:bidi="ar-SA"/>
        </w:rPr>
        <w:t>：那很好。</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：你准备</w:t>
      </w:r>
      <w:r w:rsidR="0086680A">
        <w:rPr>
          <w:rFonts w:ascii="SimSun" w:hAnsi="SimSun" w:cs="SimSun"/>
          <w:lang w:val="en-GB" w:eastAsia="zh-CN" w:bidi="ar-SA"/>
        </w:rPr>
        <w:t>好问题了吗？</w:t>
      </w:r>
      <w:r>
        <w:rPr>
          <w:rFonts w:ascii="SimSun" w:hAnsi="SimSun" w:cs="SimSun"/>
          <w:lang w:val="en-GB" w:eastAsia="zh-CN" w:bidi="ar-SA"/>
        </w:rPr>
        <w:br/>
      </w:r>
      <w:r>
        <w:rPr>
          <w:rFonts w:ascii="SimSun" w:hAnsi="SimSun" w:cs="SimSun"/>
          <w:lang w:val="en-GB" w:eastAsia="zh-CN" w:bidi="ar-SA"/>
        </w:rPr>
        <w:br/>
        <w:t>@Miki Dai</w:t>
      </w:r>
      <w:r w:rsidR="0086680A">
        <w:rPr>
          <w:rFonts w:ascii="SimSun" w:hAnsi="SimSun" w:cs="SimSun"/>
          <w:lang w:val="en-GB" w:eastAsia="zh-CN" w:bidi="ar-SA"/>
        </w:rPr>
        <w:t>：有了，就开讨论吧。问题应该不会少，就是反正看哪个最合适，问到问一个或者是看情况吧，所以就是随时随地我就配合着。</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：好，你就假装是代表英语世界。</w:t>
      </w:r>
      <w:r>
        <w:rPr>
          <w:rFonts w:ascii="SimSun" w:hAnsi="SimSun" w:cs="SimSun"/>
          <w:lang w:val="en-GB" w:eastAsia="zh-CN" w:bidi="ar-SA"/>
        </w:rPr>
        <w:br/>
      </w:r>
      <w:r>
        <w:rPr>
          <w:rFonts w:ascii="SimSun" w:hAnsi="SimSun" w:cs="SimSun"/>
          <w:lang w:val="en-GB" w:eastAsia="zh-CN" w:bidi="ar-SA"/>
        </w:rPr>
        <w:br/>
        <w:t>@Miki Dai</w:t>
      </w:r>
      <w:r w:rsidR="0086680A">
        <w:rPr>
          <w:rFonts w:ascii="SimSun" w:hAnsi="SimSun" w:cs="SimSun"/>
          <w:lang w:val="en-GB" w:eastAsia="zh-CN" w:bidi="ar-SA"/>
        </w:rPr>
        <w:t>：太可爱了。我就是路人甲。</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：我们不知道会不会有说英文的人进来，是吧？</w:t>
      </w:r>
      <w:r>
        <w:rPr>
          <w:rFonts w:ascii="SimSun" w:hAnsi="SimSun" w:cs="SimSun"/>
          <w:lang w:val="en-GB" w:eastAsia="zh-CN" w:bidi="ar-SA"/>
        </w:rPr>
        <w:br/>
      </w:r>
      <w:r>
        <w:rPr>
          <w:rFonts w:ascii="SimSun" w:hAnsi="SimSun" w:cs="SimSun"/>
          <w:lang w:val="en-GB" w:eastAsia="zh-CN" w:bidi="ar-SA"/>
        </w:rPr>
        <w:lastRenderedPageBreak/>
        <w:br/>
        <w:t>@Miki Dai</w:t>
      </w:r>
      <w:r w:rsidR="0086680A">
        <w:rPr>
          <w:rFonts w:ascii="SimSun" w:hAnsi="SimSun" w:cs="SimSun"/>
          <w:lang w:val="en-GB" w:eastAsia="zh-CN" w:bidi="ar-SA"/>
        </w:rPr>
        <w:t>：对，我也没有问大家，就是为什么是中英双语？我以为你们可能请了哪位。</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：没有。</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：就是《</w:t>
      </w:r>
      <w:r w:rsidR="0086680A">
        <w:rPr>
          <w:rFonts w:ascii="SimSun" w:hAnsi="SimSun" w:cs="SimSun"/>
          <w:lang w:val="en-GB" w:eastAsia="zh-CN" w:bidi="ar-SA"/>
        </w:rPr>
        <w:t>AI2041</w:t>
      </w:r>
      <w:r w:rsidR="0086680A">
        <w:rPr>
          <w:rFonts w:ascii="SimSun" w:hAnsi="SimSun" w:cs="SimSun"/>
          <w:lang w:val="en-GB" w:eastAsia="zh-CN" w:bidi="ar-SA"/>
        </w:rPr>
        <w:t>》这部小说本身就是英文。</w:t>
      </w:r>
      <w:r>
        <w:rPr>
          <w:rFonts w:ascii="SimSun" w:hAnsi="SimSun" w:cs="SimSun"/>
          <w:lang w:val="en-GB" w:eastAsia="zh-CN" w:bidi="ar-SA"/>
        </w:rPr>
        <w:br/>
      </w:r>
      <w:r>
        <w:rPr>
          <w:rFonts w:ascii="SimSun" w:hAnsi="SimSun" w:cs="SimSun"/>
          <w:lang w:val="en-GB" w:eastAsia="zh-CN" w:bidi="ar-SA"/>
        </w:rPr>
        <w:br/>
        <w:t>@Miki Dai</w:t>
      </w:r>
      <w:r w:rsidR="0086680A">
        <w:rPr>
          <w:rFonts w:ascii="SimSun" w:hAnsi="SimSun" w:cs="SimSun"/>
          <w:lang w:val="en-GB" w:eastAsia="zh-CN" w:bidi="ar-SA"/>
        </w:rPr>
        <w:t>：它要翻译成一个英文。</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：本身是英文的。它很有意思，听艾米说，李开复老师写这部小说的时候是英文写的，</w:t>
      </w:r>
      <w:r w:rsidR="0086680A">
        <w:rPr>
          <w:rFonts w:ascii="SimSun" w:hAnsi="SimSun" w:cs="SimSun"/>
          <w:lang w:val="en-GB" w:eastAsia="zh-CN" w:bidi="ar-SA"/>
        </w:rPr>
        <w:t>陈楸帆是用中文写的合著。对于翻译来讲，它的翻译就是需要把陈楸帆部分翻译成英文，需要把李开复部分翻译成中文，重新再翻译一个英文版本，这样去操作。</w:t>
      </w:r>
      <w:r>
        <w:rPr>
          <w:rFonts w:ascii="SimSun" w:hAnsi="SimSun" w:cs="SimSun"/>
          <w:lang w:val="en-GB" w:eastAsia="zh-CN" w:bidi="ar-SA"/>
        </w:rPr>
        <w:br/>
      </w:r>
      <w:r>
        <w:rPr>
          <w:rFonts w:ascii="SimSun" w:hAnsi="SimSun" w:cs="SimSun"/>
          <w:lang w:val="en-GB" w:eastAsia="zh-CN" w:bidi="ar-SA"/>
        </w:rPr>
        <w:br/>
        <w:t>@Miki Dai</w:t>
      </w:r>
      <w:r w:rsidR="0086680A">
        <w:rPr>
          <w:rFonts w:ascii="SimSun" w:hAnsi="SimSun" w:cs="SimSun"/>
          <w:lang w:val="en-GB" w:eastAsia="zh-CN" w:bidi="ar-SA"/>
        </w:rPr>
        <w:t>：那你们看是不是需要中英文，反正我们都</w:t>
      </w:r>
      <w:r w:rsidR="0086680A">
        <w:rPr>
          <w:rFonts w:ascii="SimSun" w:hAnsi="SimSun" w:cs="SimSun"/>
          <w:lang w:val="en-GB" w:eastAsia="zh-CN" w:bidi="ar-SA"/>
        </w:rPr>
        <w:t>ok</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：如果咱们现在有更多的</w:t>
      </w:r>
      <w:r w:rsidR="0086680A">
        <w:rPr>
          <w:rFonts w:ascii="SimSun" w:hAnsi="SimSun" w:cs="SimSun"/>
          <w:lang w:val="en-GB" w:eastAsia="zh-CN" w:bidi="ar-SA"/>
        </w:rPr>
        <w:t>connection</w:t>
      </w:r>
      <w:r w:rsidR="0086680A">
        <w:rPr>
          <w:rFonts w:ascii="SimSun" w:hAnsi="SimSun" w:cs="SimSun"/>
          <w:lang w:val="en-GB" w:eastAsia="zh-CN" w:bidi="ar-SA"/>
        </w:rPr>
        <w:t>，要是真的把李开复老师也请过来，那就好玩了，或者他突然乱入，那就更好玩了。</w:t>
      </w:r>
      <w:r w:rsidR="0086680A">
        <w:rPr>
          <w:rFonts w:ascii="SimSun" w:hAnsi="SimSun" w:cs="SimSun"/>
          <w:lang w:val="en-GB" w:eastAsia="zh-CN" w:bidi="ar-SA"/>
        </w:rPr>
        <w:t>Hello</w:t>
      </w:r>
      <w:r w:rsidR="0086680A">
        <w:rPr>
          <w:rFonts w:ascii="SimSun" w:hAnsi="SimSun" w:cs="SimSun"/>
          <w:lang w:val="en-GB" w:eastAsia="zh-CN" w:bidi="ar-SA"/>
        </w:rPr>
        <w:t>，大家好！本来晚上可能有个面试，刚刚告诉我要推迟一下，他有事情。</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：那你正好先预热聊一下，</w:t>
      </w:r>
      <w:r w:rsidR="0086680A">
        <w:rPr>
          <w:rFonts w:ascii="SimSun" w:hAnsi="SimSun" w:cs="SimSun"/>
          <w:lang w:val="en-GB" w:eastAsia="zh-CN" w:bidi="ar-SA"/>
        </w:rPr>
        <w:t>Emily</w:t>
      </w:r>
      <w:r w:rsidR="0086680A">
        <w:rPr>
          <w:rFonts w:ascii="SimSun" w:hAnsi="SimSun" w:cs="SimSun"/>
          <w:lang w:val="en-GB" w:eastAsia="zh-CN" w:bidi="ar-SA"/>
        </w:rPr>
        <w:t>来了。</w:t>
      </w:r>
      <w:r>
        <w:rPr>
          <w:rFonts w:ascii="SimSun" w:hAnsi="SimSun" w:cs="SimSun"/>
          <w:lang w:val="en-GB" w:eastAsia="zh-CN" w:bidi="ar-SA"/>
        </w:rPr>
        <w:br/>
      </w:r>
      <w:r>
        <w:rPr>
          <w:rFonts w:ascii="SimSun" w:hAnsi="SimSun" w:cs="SimSun"/>
          <w:lang w:val="en-GB" w:eastAsia="zh-CN" w:bidi="ar-SA"/>
        </w:rPr>
        <w:br/>
        <w:t>@Emily</w:t>
      </w:r>
      <w:r w:rsidR="0086680A">
        <w:rPr>
          <w:rFonts w:ascii="SimSun" w:hAnsi="SimSun" w:cs="SimSun"/>
          <w:lang w:val="en-GB" w:eastAsia="zh-CN" w:bidi="ar-SA"/>
        </w:rPr>
        <w:t>：好的，今天在外面，所以有点吵。现在听的是吵吗？</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：还可以</w:t>
      </w:r>
      <w:r w:rsidR="0086680A">
        <w:rPr>
          <w:rFonts w:ascii="SimSun" w:hAnsi="SimSun" w:cs="SimSun"/>
          <w:lang w:val="en-GB" w:eastAsia="zh-CN" w:bidi="ar-SA"/>
        </w:rPr>
        <w:t>。大伟老师来了。大伟老师，今天要不要提一些尖锐的问题？</w:t>
      </w:r>
      <w:r>
        <w:rPr>
          <w:rFonts w:ascii="SimSun" w:hAnsi="SimSun" w:cs="SimSun"/>
          <w:lang w:val="en-GB" w:eastAsia="zh-CN" w:bidi="ar-SA"/>
        </w:rPr>
        <w:br/>
      </w:r>
      <w:r>
        <w:rPr>
          <w:rFonts w:ascii="SimSun" w:hAnsi="SimSun" w:cs="SimSun"/>
          <w:lang w:val="en-GB" w:eastAsia="zh-CN" w:bidi="ar-SA"/>
        </w:rPr>
        <w:br/>
        <w:t>@李大伟</w:t>
      </w:r>
      <w:r w:rsidR="0086680A">
        <w:rPr>
          <w:rFonts w:ascii="SimSun" w:hAnsi="SimSun" w:cs="SimSun"/>
          <w:lang w:val="en-GB" w:eastAsia="zh-CN" w:bidi="ar-SA"/>
        </w:rPr>
        <w:t>：来吃瓜的真的是。</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：我就觉得就是我们下次房间要不要再做一些改变，就是放一些资讯在个人的到里面</w:t>
      </w:r>
      <w:r w:rsidR="0086680A">
        <w:rPr>
          <w:rFonts w:ascii="SimSun" w:hAnsi="SimSun" w:cs="SimSun"/>
          <w:lang w:val="en-GB" w:eastAsia="zh-CN" w:bidi="ar-SA"/>
        </w:rPr>
        <w:lastRenderedPageBreak/>
        <w:t>。现在其实我看了几次，好像下面的进来房间大多数都是熟悉的面孔。</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：对，我们有在（</w:t>
      </w:r>
      <w:r w:rsidR="0086680A">
        <w:rPr>
          <w:rFonts w:ascii="SimSun" w:hAnsi="SimSun" w:cs="SimSun"/>
          <w:lang w:val="en-GB" w:eastAsia="zh-CN" w:bidi="ar-SA"/>
        </w:rPr>
        <w:t>00</w:t>
      </w:r>
      <w:r w:rsidR="0086680A">
        <w:rPr>
          <w:rFonts w:ascii="SimSun" w:hAnsi="SimSun" w:cs="SimSun"/>
          <w:lang w:val="en-GB" w:eastAsia="zh-CN" w:bidi="ar-SA"/>
        </w:rPr>
        <w:t>：</w:t>
      </w:r>
      <w:r w:rsidR="0086680A">
        <w:rPr>
          <w:rFonts w:ascii="SimSun" w:hAnsi="SimSun" w:cs="SimSun"/>
          <w:lang w:val="en-GB" w:eastAsia="zh-CN" w:bidi="ar-SA"/>
        </w:rPr>
        <w:t>07</w:t>
      </w:r>
      <w:r w:rsidR="0086680A">
        <w:rPr>
          <w:rFonts w:ascii="SimSun" w:hAnsi="SimSun" w:cs="SimSun"/>
          <w:lang w:val="en-GB" w:eastAsia="zh-CN" w:bidi="ar-SA"/>
        </w:rPr>
        <w:t>：</w:t>
      </w:r>
      <w:r w:rsidR="0086680A">
        <w:rPr>
          <w:rFonts w:ascii="SimSun" w:hAnsi="SimSun" w:cs="SimSun"/>
          <w:lang w:val="en-GB" w:eastAsia="zh-CN" w:bidi="ar-SA"/>
        </w:rPr>
        <w:t>34</w:t>
      </w:r>
      <w:r w:rsidR="0086680A">
        <w:rPr>
          <w:rFonts w:ascii="SimSun" w:hAnsi="SimSun" w:cs="SimSun"/>
          <w:lang w:val="en-GB" w:eastAsia="zh-CN" w:bidi="ar-SA"/>
        </w:rPr>
        <w:t>）的</w:t>
      </w:r>
      <w:r w:rsidR="0086680A">
        <w:rPr>
          <w:rFonts w:ascii="SimSun" w:hAnsi="SimSun" w:cs="SimSun"/>
          <w:lang w:val="en-GB" w:eastAsia="zh-CN" w:bidi="ar-SA"/>
        </w:rPr>
        <w:t>club</w:t>
      </w:r>
      <w:r w:rsidR="0086680A">
        <w:rPr>
          <w:rFonts w:ascii="SimSun" w:hAnsi="SimSun" w:cs="SimSun"/>
          <w:lang w:val="en-GB" w:eastAsia="zh-CN" w:bidi="ar-SA"/>
        </w:rPr>
        <w:t>里面有信息，陈楸帆老师来了，老师好！</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：岳老师。我在小群里面说的那个问题，那边要不要截图，发到大群里面去，那个问题列表？</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：可以发。正好让陈楸帆老师预习一下。</w:t>
      </w:r>
      <w:r>
        <w:rPr>
          <w:rFonts w:ascii="SimSun" w:hAnsi="SimSun" w:cs="SimSun"/>
          <w:lang w:val="en-GB" w:eastAsia="zh-CN" w:bidi="ar-SA"/>
        </w:rPr>
        <w:br/>
      </w:r>
      <w:r>
        <w:rPr>
          <w:rFonts w:ascii="SimSun" w:hAnsi="SimSun" w:cs="SimSun"/>
          <w:lang w:val="en-GB" w:eastAsia="zh-CN" w:bidi="ar-SA"/>
        </w:rPr>
        <w:br/>
        <w:t>@Miki Dai</w:t>
      </w:r>
      <w:r w:rsidR="0086680A">
        <w:rPr>
          <w:rFonts w:ascii="SimSun" w:hAnsi="SimSun" w:cs="SimSun"/>
          <w:lang w:val="en-GB" w:eastAsia="zh-CN" w:bidi="ar-SA"/>
        </w:rPr>
        <w:t>：我来把这个图发一下。</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：我们</w:t>
      </w:r>
      <w:r w:rsidR="0086680A">
        <w:rPr>
          <w:rFonts w:ascii="SimSun" w:hAnsi="SimSun" w:cs="SimSun"/>
          <w:lang w:val="en-GB" w:eastAsia="zh-CN" w:bidi="ar-SA"/>
        </w:rPr>
        <w:t>8:00</w:t>
      </w:r>
      <w:r w:rsidR="0086680A">
        <w:rPr>
          <w:rFonts w:ascii="SimSun" w:hAnsi="SimSun" w:cs="SimSun"/>
          <w:lang w:val="en-GB" w:eastAsia="zh-CN" w:bidi="ar-SA"/>
        </w:rPr>
        <w:t>开始。</w:t>
      </w:r>
      <w:r>
        <w:rPr>
          <w:rFonts w:ascii="SimSun" w:hAnsi="SimSun" w:cs="SimSun"/>
          <w:lang w:val="en-GB" w:eastAsia="zh-CN" w:bidi="ar-SA"/>
        </w:rPr>
        <w:br/>
      </w:r>
      <w:r>
        <w:rPr>
          <w:rFonts w:ascii="SimSun" w:hAnsi="SimSun" w:cs="SimSun"/>
          <w:lang w:val="en-GB" w:eastAsia="zh-CN" w:bidi="ar-SA"/>
        </w:rPr>
        <w:br/>
        <w:t>@靈Ling</w:t>
      </w:r>
      <w:r w:rsidR="0086680A">
        <w:rPr>
          <w:rFonts w:ascii="SimSun" w:hAnsi="SimSun" w:cs="SimSun"/>
          <w:lang w:val="en-GB" w:eastAsia="zh-CN" w:bidi="ar-SA"/>
        </w:rPr>
        <w:t>：李老师你好，大伟老师好，大家好。</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：林妹妹，好久没见你了。</w:t>
      </w:r>
      <w:r>
        <w:rPr>
          <w:rFonts w:ascii="SimSun" w:hAnsi="SimSun" w:cs="SimSun"/>
          <w:lang w:val="en-GB" w:eastAsia="zh-CN" w:bidi="ar-SA"/>
        </w:rPr>
        <w:br/>
      </w:r>
      <w:r>
        <w:rPr>
          <w:rFonts w:ascii="SimSun" w:hAnsi="SimSun" w:cs="SimSun"/>
          <w:lang w:val="en-GB" w:eastAsia="zh-CN" w:bidi="ar-SA"/>
        </w:rPr>
        <w:br/>
        <w:t>@靈Ling</w:t>
      </w:r>
      <w:r w:rsidR="0086680A">
        <w:rPr>
          <w:rFonts w:ascii="SimSun" w:hAnsi="SimSun" w:cs="SimSun"/>
          <w:lang w:val="en-GB" w:eastAsia="zh-CN" w:bidi="ar-SA"/>
        </w:rPr>
        <w:t>：前段时间，我嗓子都不太舒服，我很喜欢大家热情活力、激情四溢，每天都在讨论。我可能今天也待不了很久的时间，我把房间已经设置为</w:t>
      </w:r>
      <w:r w:rsidR="0086680A">
        <w:rPr>
          <w:rFonts w:ascii="SimSun" w:hAnsi="SimSun" w:cs="SimSun"/>
          <w:lang w:val="en-GB" w:eastAsia="zh-CN" w:bidi="ar-SA"/>
        </w:rPr>
        <w:t>high</w:t>
      </w:r>
      <w:r>
        <w:rPr>
          <w:rFonts w:ascii="SimSun" w:hAnsi="SimSun" w:cs="SimSun"/>
          <w:lang w:val="en-GB" w:eastAsia="zh-CN" w:bidi="ar-SA"/>
        </w:rPr>
        <w:t xml:space="preserve"> </w:t>
      </w:r>
      <w:r w:rsidR="0086680A">
        <w:rPr>
          <w:rFonts w:ascii="SimSun" w:hAnsi="SimSun" w:cs="SimSun"/>
          <w:lang w:val="en-GB" w:eastAsia="zh-CN" w:bidi="ar-SA"/>
        </w:rPr>
        <w:t>quality</w:t>
      </w:r>
      <w:r w:rsidR="0086680A">
        <w:rPr>
          <w:rFonts w:ascii="SimSun" w:hAnsi="SimSun" w:cs="SimSun"/>
          <w:lang w:val="en-GB" w:eastAsia="zh-CN" w:bidi="ar-SA"/>
        </w:rPr>
        <w:t>，我们的通话质量。以后大家养成习惯，一进房间，先把房间的音质提高。</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：好，诗颖来了，把她拉上来。我们已经</w:t>
      </w:r>
      <w:r w:rsidR="0086680A">
        <w:rPr>
          <w:rFonts w:ascii="SimSun" w:hAnsi="SimSun" w:cs="SimSun"/>
          <w:lang w:val="en-GB" w:eastAsia="zh-CN" w:bidi="ar-SA"/>
        </w:rPr>
        <w:t>8:00</w:t>
      </w:r>
      <w:r w:rsidR="0086680A">
        <w:rPr>
          <w:rFonts w:ascii="SimSun" w:hAnsi="SimSun" w:cs="SimSun"/>
          <w:lang w:val="en-GB" w:eastAsia="zh-CN" w:bidi="ar-SA"/>
        </w:rPr>
        <w:t>了。诗颖，吃过饭没有？</w:t>
      </w:r>
      <w:r>
        <w:rPr>
          <w:rFonts w:ascii="SimSun" w:hAnsi="SimSun" w:cs="SimSun"/>
          <w:lang w:val="en-GB" w:eastAsia="zh-CN" w:bidi="ar-SA"/>
        </w:rPr>
        <w:br/>
      </w:r>
      <w:r>
        <w:rPr>
          <w:rFonts w:ascii="SimSun" w:hAnsi="SimSun" w:cs="SimSun"/>
          <w:lang w:val="en-GB" w:eastAsia="zh-CN" w:bidi="ar-SA"/>
        </w:rPr>
        <w:br/>
        <w:t>@诗颖</w:t>
      </w:r>
      <w:r w:rsidR="0086680A">
        <w:rPr>
          <w:rFonts w:ascii="SimSun" w:hAnsi="SimSun" w:cs="SimSun"/>
          <w:lang w:val="en-GB" w:eastAsia="zh-CN" w:bidi="ar-SA"/>
        </w:rPr>
        <w:t>：我刚吃完饭，现在在大街上，所以我先听吧，等一下到家再说。</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：好的。我们现在已经</w:t>
      </w:r>
      <w:r w:rsidR="0086680A">
        <w:rPr>
          <w:rFonts w:ascii="SimSun" w:hAnsi="SimSun" w:cs="SimSun"/>
          <w:lang w:val="en-GB" w:eastAsia="zh-CN" w:bidi="ar-SA"/>
        </w:rPr>
        <w:t>8</w:t>
      </w:r>
      <w:r w:rsidR="0086680A">
        <w:rPr>
          <w:rFonts w:ascii="SimSun" w:hAnsi="SimSun" w:cs="SimSun"/>
          <w:lang w:val="en-GB" w:eastAsia="zh-CN" w:bidi="ar-SA"/>
        </w:rPr>
        <w:t>点了，楸帆老师能听见吧？楸帆老师，能听到吗？你们能听到我</w:t>
      </w:r>
      <w:r w:rsidR="0086680A">
        <w:rPr>
          <w:rFonts w:ascii="SimSun" w:hAnsi="SimSun" w:cs="SimSun"/>
          <w:lang w:val="en-GB" w:eastAsia="zh-CN" w:bidi="ar-SA"/>
        </w:rPr>
        <w:t>说话吧？</w:t>
      </w:r>
      <w:r>
        <w:rPr>
          <w:rFonts w:ascii="SimSun" w:hAnsi="SimSun" w:cs="SimSun"/>
          <w:lang w:val="en-GB" w:eastAsia="zh-CN" w:bidi="ar-SA"/>
        </w:rPr>
        <w:br/>
      </w:r>
      <w:r>
        <w:rPr>
          <w:rFonts w:ascii="SimSun" w:hAnsi="SimSun" w:cs="SimSun"/>
          <w:lang w:val="en-GB" w:eastAsia="zh-CN" w:bidi="ar-SA"/>
        </w:rPr>
        <w:br/>
      </w:r>
      <w:r>
        <w:rPr>
          <w:rFonts w:ascii="SimSun" w:hAnsi="SimSun" w:cs="SimSun"/>
          <w:lang w:val="en-GB" w:eastAsia="zh-CN" w:bidi="ar-SA"/>
        </w:rPr>
        <w:lastRenderedPageBreak/>
        <w:t>@Miki Dai</w:t>
      </w:r>
      <w:r w:rsidR="0086680A">
        <w:rPr>
          <w:rFonts w:ascii="SimSun" w:hAnsi="SimSun" w:cs="SimSun"/>
          <w:lang w:val="en-GB" w:eastAsia="zh-CN" w:bidi="ar-SA"/>
        </w:rPr>
        <w:t>：可以。</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：陈老师怎么没听到呢？陈老师是不是？陈老师，在不在？陈楸帆老师？</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w:t>
      </w:r>
      <w:r w:rsidR="0086680A">
        <w:rPr>
          <w:rFonts w:ascii="SimSun" w:hAnsi="SimSun" w:cs="SimSun"/>
          <w:lang w:val="en-GB" w:eastAsia="zh-CN" w:bidi="ar-SA"/>
        </w:rPr>
        <w:t>hello</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：可以了。</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：因为你刚才把我变成</w:t>
      </w:r>
      <w:r w:rsidR="0086680A">
        <w:rPr>
          <w:rFonts w:ascii="SimSun" w:hAnsi="SimSun" w:cs="SimSun"/>
          <w:lang w:val="en-GB" w:eastAsia="zh-CN" w:bidi="ar-SA"/>
        </w:rPr>
        <w:t>speaker</w:t>
      </w:r>
      <w:r w:rsidR="0086680A">
        <w:rPr>
          <w:rFonts w:ascii="SimSun" w:hAnsi="SimSun" w:cs="SimSun"/>
          <w:lang w:val="en-GB" w:eastAsia="zh-CN" w:bidi="ar-SA"/>
        </w:rPr>
        <w:t>，所以我发现我只能自己邀请自己成为</w:t>
      </w:r>
      <w:r w:rsidR="0086680A">
        <w:rPr>
          <w:rFonts w:ascii="SimSun" w:hAnsi="SimSun" w:cs="SimSun"/>
          <w:lang w:val="en-GB" w:eastAsia="zh-CN" w:bidi="ar-SA"/>
        </w:rPr>
        <w:t>speaker</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：是吗？还有这样的操作？</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：对，我也很好奇。</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：稍等。大家都吃饭了吗？</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：吃了。</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：你给我留言了，我刚看到。现在大家看到陈老师在上面吧？我主持人，我现在看到你在上面。可以，那我们就开始。我们今天要加快节奏，因为陈楸帆只能待一个多小时，我们把陈楸帆抓在这</w:t>
      </w:r>
      <w:r w:rsidR="0086680A">
        <w:rPr>
          <w:rFonts w:ascii="SimSun" w:hAnsi="SimSun" w:cs="SimSun"/>
          <w:lang w:val="en-GB" w:eastAsia="zh-CN" w:bidi="ar-SA"/>
        </w:rPr>
        <w:t>里一个多小时，他走了以后，我们可以自由聊。所以我现在先大概的介绍一下今天的流程。稍等。我要给大家强调一下，今天难得陈楸帆来跟我们分享，所以我们今天是一个录音房。大家注意，发言的人，我们录音房的声明在我们的</w:t>
      </w:r>
      <w:r>
        <w:rPr>
          <w:rFonts w:ascii="SimSun" w:hAnsi="SimSun" w:cs="SimSun"/>
          <w:lang w:val="en-GB" w:eastAsia="zh-CN" w:bidi="ar-SA"/>
        </w:rPr>
        <w:t>奇忽局</w:t>
      </w:r>
      <w:r w:rsidR="0086680A">
        <w:rPr>
          <w:rFonts w:ascii="SimSun" w:hAnsi="SimSun" w:cs="SimSun"/>
          <w:lang w:val="en-GB" w:eastAsia="zh-CN" w:bidi="ar-SA"/>
        </w:rPr>
        <w:t>club</w:t>
      </w:r>
      <w:r w:rsidR="0086680A">
        <w:rPr>
          <w:rFonts w:ascii="SimSun" w:hAnsi="SimSun" w:cs="SimSun"/>
          <w:lang w:val="en-GB" w:eastAsia="zh-CN" w:bidi="ar-SA"/>
        </w:rPr>
        <w:t>里面有说明，我给大家先大概介绍一下今天的流程，因为陈楸帆大概能待一个多小时，所以我们要抓紧。第一个部分，我大约会花</w:t>
      </w:r>
      <w:r w:rsidR="0086680A">
        <w:rPr>
          <w:rFonts w:ascii="SimSun" w:hAnsi="SimSun" w:cs="SimSun"/>
          <w:lang w:val="en-GB" w:eastAsia="zh-CN" w:bidi="ar-SA"/>
        </w:rPr>
        <w:t>15~20</w:t>
      </w:r>
      <w:r w:rsidR="0086680A">
        <w:rPr>
          <w:rFonts w:ascii="SimSun" w:hAnsi="SimSun" w:cs="SimSun"/>
          <w:lang w:val="en-GB" w:eastAsia="zh-CN" w:bidi="ar-SA"/>
        </w:rPr>
        <w:t>分钟左右，我来采访一下陈楸帆。因为今天的话题是非常聚焦的，就是陈楸芳和李开复博士的小说，不能叫著作，显得太严肃了，就是《</w:t>
      </w:r>
      <w:r w:rsidR="0086680A">
        <w:rPr>
          <w:rFonts w:ascii="SimSun" w:hAnsi="SimSun" w:cs="SimSun"/>
          <w:lang w:val="en-GB" w:eastAsia="zh-CN" w:bidi="ar-SA"/>
        </w:rPr>
        <w:t>AI2041</w:t>
      </w:r>
      <w:r w:rsidR="0086680A">
        <w:rPr>
          <w:rFonts w:ascii="SimSun" w:hAnsi="SimSun" w:cs="SimSun"/>
          <w:lang w:val="en-GB" w:eastAsia="zh-CN" w:bidi="ar-SA"/>
        </w:rPr>
        <w:t>》已经预售了，大家实际上是可以去下单的</w:t>
      </w:r>
      <w:r w:rsidR="0086680A">
        <w:rPr>
          <w:rFonts w:ascii="SimSun" w:hAnsi="SimSun" w:cs="SimSun"/>
          <w:lang w:val="en-GB" w:eastAsia="zh-CN" w:bidi="ar-SA"/>
        </w:rPr>
        <w:t>，在蓝灯企鹅可以直接下单，可以预售。所以我会先问几个问题，大概我列了一下就是有</w:t>
      </w:r>
      <w:r w:rsidR="0086680A">
        <w:rPr>
          <w:rFonts w:ascii="SimSun" w:hAnsi="SimSun" w:cs="SimSun"/>
          <w:lang w:val="en-GB" w:eastAsia="zh-CN" w:bidi="ar-SA"/>
        </w:rPr>
        <w:t>4</w:t>
      </w:r>
      <w:r w:rsidR="0086680A">
        <w:rPr>
          <w:rFonts w:ascii="SimSun" w:hAnsi="SimSun" w:cs="SimSun"/>
          <w:lang w:val="en-GB" w:eastAsia="zh-CN" w:bidi="ar-SA"/>
        </w:rPr>
        <w:t>个问题吧。</w:t>
      </w:r>
      <w:r>
        <w:rPr>
          <w:rFonts w:ascii="SimSun" w:hAnsi="SimSun" w:cs="SimSun"/>
          <w:lang w:val="en-GB" w:eastAsia="zh-CN" w:bidi="ar-SA"/>
        </w:rPr>
        <w:br/>
      </w:r>
      <w:r>
        <w:rPr>
          <w:rFonts w:ascii="SimSun" w:hAnsi="SimSun" w:cs="SimSun"/>
          <w:lang w:val="en-GB" w:eastAsia="zh-CN" w:bidi="ar-SA"/>
        </w:rPr>
        <w:lastRenderedPageBreak/>
        <w:br/>
      </w:r>
      <w:r w:rsidR="0086680A">
        <w:rPr>
          <w:rFonts w:ascii="SimSun" w:hAnsi="SimSun" w:cs="SimSun"/>
          <w:lang w:val="en-GB" w:eastAsia="zh-CN" w:bidi="ar-SA"/>
        </w:rPr>
        <w:t>因为我是不够专业的，所以我问完了以后，就是</w:t>
      </w:r>
      <w:r w:rsidR="0086680A">
        <w:rPr>
          <w:rFonts w:ascii="SimSun" w:hAnsi="SimSun" w:cs="SimSun"/>
          <w:lang w:val="en-GB" w:eastAsia="zh-CN" w:bidi="ar-SA"/>
        </w:rPr>
        <w:t>Emily</w:t>
      </w:r>
      <w:r w:rsidR="0086680A">
        <w:rPr>
          <w:rFonts w:ascii="SimSun" w:hAnsi="SimSun" w:cs="SimSun"/>
          <w:lang w:val="en-GB" w:eastAsia="zh-CN" w:bidi="ar-SA"/>
        </w:rPr>
        <w:t>，不太了解</w:t>
      </w:r>
      <w:r w:rsidR="0086680A">
        <w:rPr>
          <w:rFonts w:ascii="SimSun" w:hAnsi="SimSun" w:cs="SimSun"/>
          <w:lang w:val="en-GB" w:eastAsia="zh-CN" w:bidi="ar-SA"/>
        </w:rPr>
        <w:t>Emily</w:t>
      </w:r>
      <w:r w:rsidR="0086680A">
        <w:rPr>
          <w:rFonts w:ascii="SimSun" w:hAnsi="SimSun" w:cs="SimSun"/>
          <w:lang w:val="en-GB" w:eastAsia="zh-CN" w:bidi="ar-SA"/>
        </w:rPr>
        <w:t>的，我再介绍一下。</w:t>
      </w:r>
      <w:r w:rsidR="0086680A">
        <w:rPr>
          <w:rFonts w:ascii="SimSun" w:hAnsi="SimSun" w:cs="SimSun"/>
          <w:lang w:val="en-GB" w:eastAsia="zh-CN" w:bidi="ar-SA"/>
        </w:rPr>
        <w:t>Emily</w:t>
      </w:r>
      <w:r w:rsidR="0086680A">
        <w:rPr>
          <w:rFonts w:ascii="SimSun" w:hAnsi="SimSun" w:cs="SimSun"/>
          <w:lang w:val="en-GB" w:eastAsia="zh-CN" w:bidi="ar-SA"/>
        </w:rPr>
        <w:t>是菲利普迪克作品的翻译者，好像</w:t>
      </w:r>
      <w:r w:rsidR="0086680A">
        <w:rPr>
          <w:rFonts w:ascii="SimSun" w:hAnsi="SimSun" w:cs="SimSun"/>
          <w:lang w:val="en-GB" w:eastAsia="zh-CN" w:bidi="ar-SA"/>
        </w:rPr>
        <w:t>Emily</w:t>
      </w:r>
      <w:r w:rsidR="0086680A">
        <w:rPr>
          <w:rFonts w:ascii="SimSun" w:hAnsi="SimSun" w:cs="SimSun"/>
          <w:lang w:val="en-GB" w:eastAsia="zh-CN" w:bidi="ar-SA"/>
        </w:rPr>
        <w:t>也参与了《</w:t>
      </w:r>
      <w:r w:rsidR="0086680A">
        <w:rPr>
          <w:rFonts w:ascii="SimSun" w:hAnsi="SimSun" w:cs="SimSun"/>
          <w:lang w:val="en-GB" w:eastAsia="zh-CN" w:bidi="ar-SA"/>
        </w:rPr>
        <w:t>AI2041</w:t>
      </w:r>
      <w:r w:rsidR="0086680A">
        <w:rPr>
          <w:rFonts w:ascii="SimSun" w:hAnsi="SimSun" w:cs="SimSun"/>
          <w:lang w:val="en-GB" w:eastAsia="zh-CN" w:bidi="ar-SA"/>
        </w:rPr>
        <w:t>》的翻译，待会儿</w:t>
      </w:r>
      <w:r w:rsidR="0086680A">
        <w:rPr>
          <w:rFonts w:ascii="SimSun" w:hAnsi="SimSun" w:cs="SimSun"/>
          <w:lang w:val="en-GB" w:eastAsia="zh-CN" w:bidi="ar-SA"/>
        </w:rPr>
        <w:t>Emily</w:t>
      </w:r>
      <w:r w:rsidR="0086680A">
        <w:rPr>
          <w:rFonts w:ascii="SimSun" w:hAnsi="SimSun" w:cs="SimSun"/>
          <w:lang w:val="en-GB" w:eastAsia="zh-CN" w:bidi="ar-SA"/>
        </w:rPr>
        <w:t>来介绍。我采访完了</w:t>
      </w:r>
      <w:r w:rsidR="0086680A">
        <w:rPr>
          <w:rFonts w:ascii="SimSun" w:hAnsi="SimSun" w:cs="SimSun"/>
          <w:lang w:val="en-GB" w:eastAsia="zh-CN" w:bidi="ar-SA"/>
        </w:rPr>
        <w:t>Emily</w:t>
      </w:r>
      <w:r w:rsidR="0086680A">
        <w:rPr>
          <w:rFonts w:ascii="SimSun" w:hAnsi="SimSun" w:cs="SimSun"/>
          <w:lang w:val="en-GB" w:eastAsia="zh-CN" w:bidi="ar-SA"/>
        </w:rPr>
        <w:t>，天资来做一个比较任何的采访。</w:t>
      </w:r>
      <w:r w:rsidR="0086680A">
        <w:rPr>
          <w:rFonts w:ascii="SimSun" w:hAnsi="SimSun" w:cs="SimSun"/>
          <w:lang w:val="en-GB" w:eastAsia="zh-CN" w:bidi="ar-SA"/>
        </w:rPr>
        <w:t>Emily</w:t>
      </w:r>
      <w:r w:rsidR="0086680A">
        <w:rPr>
          <w:rFonts w:ascii="SimSun" w:hAnsi="SimSun" w:cs="SimSun"/>
          <w:lang w:val="en-GB" w:eastAsia="zh-CN" w:bidi="ar-SA"/>
        </w:rPr>
        <w:t>你随便问吧，我估计你可能会比较感兴趣翻译的问题。天资对于人工智能部分会非常感兴趣。等到天资和</w:t>
      </w:r>
      <w:r w:rsidR="0086680A">
        <w:rPr>
          <w:rFonts w:ascii="SimSun" w:hAnsi="SimSun" w:cs="SimSun"/>
          <w:lang w:val="en-GB" w:eastAsia="zh-CN" w:bidi="ar-SA"/>
        </w:rPr>
        <w:t>Emily</w:t>
      </w:r>
      <w:r w:rsidR="0086680A">
        <w:rPr>
          <w:rFonts w:ascii="SimSun" w:hAnsi="SimSun" w:cs="SimSun"/>
          <w:lang w:val="en-GB" w:eastAsia="zh-CN" w:bidi="ar-SA"/>
        </w:rPr>
        <w:t>采访完之后，我觉得大家基本上知道我们在聊这个事儿是怎么回事儿了</w:t>
      </w:r>
      <w:r w:rsidR="0086680A">
        <w:rPr>
          <w:rFonts w:ascii="SimSun" w:hAnsi="SimSun" w:cs="SimSun"/>
          <w:lang w:val="en-GB" w:eastAsia="zh-CN" w:bidi="ar-SA"/>
        </w:rPr>
        <w:t>。因为</w:t>
      </w:r>
      <w:r w:rsidR="0086680A">
        <w:rPr>
          <w:rFonts w:ascii="SimSun" w:hAnsi="SimSun" w:cs="SimSun"/>
          <w:lang w:val="en-GB" w:eastAsia="zh-CN" w:bidi="ar-SA"/>
        </w:rPr>
        <w:t>2041</w:t>
      </w:r>
      <w:r w:rsidR="0086680A">
        <w:rPr>
          <w:rFonts w:ascii="SimSun" w:hAnsi="SimSun" w:cs="SimSun"/>
          <w:lang w:val="en-GB" w:eastAsia="zh-CN" w:bidi="ar-SA"/>
        </w:rPr>
        <w:t>现在我们都没有看到，我们现在只能是猜。那么这两个流程结束之后，我们的</w:t>
      </w:r>
      <w:r w:rsidR="0086680A">
        <w:rPr>
          <w:rFonts w:ascii="SimSun" w:hAnsi="SimSun" w:cs="SimSun"/>
          <w:lang w:val="en-GB" w:eastAsia="zh-CN" w:bidi="ar-SA"/>
        </w:rPr>
        <w:t>speaker</w:t>
      </w:r>
      <w:r w:rsidR="0086680A">
        <w:rPr>
          <w:rFonts w:ascii="SimSun" w:hAnsi="SimSun" w:cs="SimSun"/>
          <w:lang w:val="en-GB" w:eastAsia="zh-CN" w:bidi="ar-SA"/>
        </w:rPr>
        <w:t>就可以开始提问了。因为今天时间比较宝贵，所以大家提问的时候尽量控制时间。如果你是提问陈楸帆，控制在一分钟，如果是分享你的观点，三分钟。一定要严格控制时间。因为我们今天准备了这</w:t>
      </w:r>
      <w:r w:rsidR="0086680A">
        <w:rPr>
          <w:rFonts w:ascii="SimSun" w:hAnsi="SimSun" w:cs="SimSun"/>
          <w:lang w:val="en-GB" w:eastAsia="zh-CN" w:bidi="ar-SA"/>
        </w:rPr>
        <w:t>Emily</w:t>
      </w:r>
      <w:r w:rsidR="0086680A">
        <w:rPr>
          <w:rFonts w:ascii="SimSun" w:hAnsi="SimSun" w:cs="SimSun"/>
          <w:lang w:val="en-GB" w:eastAsia="zh-CN" w:bidi="ar-SA"/>
        </w:rPr>
        <w:t>是英文的主持人，所以有人要用英文提问的话是没问题的。就这样，大家想要上来提问的随时可以举手。</w:t>
      </w:r>
      <w:r w:rsidR="0086680A">
        <w:rPr>
          <w:rFonts w:ascii="SimSun" w:hAnsi="SimSun" w:cs="SimSun"/>
          <w:lang w:val="en-GB" w:eastAsia="zh-CN" w:bidi="ar-SA"/>
        </w:rPr>
        <w:t>Emily</w:t>
      </w:r>
      <w:r w:rsidR="0086680A">
        <w:rPr>
          <w:rFonts w:ascii="SimSun" w:hAnsi="SimSun" w:cs="SimSun"/>
          <w:lang w:val="en-GB" w:eastAsia="zh-CN" w:bidi="ar-SA"/>
        </w:rPr>
        <w:t>，我们现在还不需要英文吧，</w:t>
      </w:r>
      <w:r w:rsidR="0086680A">
        <w:rPr>
          <w:rFonts w:ascii="SimSun" w:hAnsi="SimSun" w:cs="SimSun"/>
          <w:lang w:val="en-GB" w:eastAsia="zh-CN" w:bidi="ar-SA"/>
        </w:rPr>
        <w:t>Emily</w:t>
      </w:r>
      <w:r w:rsidR="0086680A">
        <w:rPr>
          <w:rFonts w:ascii="SimSun" w:hAnsi="SimSun" w:cs="SimSun"/>
          <w:lang w:val="en-GB" w:eastAsia="zh-CN" w:bidi="ar-SA"/>
        </w:rPr>
        <w:t>要说两句吗？</w:t>
      </w:r>
      <w:r>
        <w:rPr>
          <w:rFonts w:ascii="SimSun" w:hAnsi="SimSun" w:cs="SimSun"/>
          <w:lang w:val="en-GB" w:eastAsia="zh-CN" w:bidi="ar-SA"/>
        </w:rPr>
        <w:br/>
      </w:r>
      <w:r>
        <w:rPr>
          <w:rFonts w:ascii="SimSun" w:hAnsi="SimSun" w:cs="SimSun"/>
          <w:lang w:val="en-GB" w:eastAsia="zh-CN" w:bidi="ar-SA"/>
        </w:rPr>
        <w:br/>
        <w:t>@Emily</w:t>
      </w:r>
      <w:r w:rsidR="0086680A">
        <w:rPr>
          <w:rFonts w:ascii="SimSun" w:hAnsi="SimSun" w:cs="SimSun"/>
          <w:lang w:val="en-GB" w:eastAsia="zh-CN" w:bidi="ar-SA"/>
        </w:rPr>
        <w:t>：</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Today's</w:t>
      </w:r>
      <w:r>
        <w:rPr>
          <w:rFonts w:ascii="SimSun" w:hAnsi="SimSun" w:cs="SimSun"/>
          <w:lang w:val="en-GB" w:eastAsia="zh-CN" w:bidi="ar-SA"/>
        </w:rPr>
        <w:t xml:space="preserve"> </w:t>
      </w:r>
      <w:r w:rsidR="0086680A">
        <w:rPr>
          <w:rFonts w:ascii="SimSun" w:hAnsi="SimSun" w:cs="SimSun"/>
          <w:lang w:val="en-GB" w:eastAsia="zh-CN" w:bidi="ar-SA"/>
        </w:rPr>
        <w:t>room</w:t>
      </w:r>
      <w:r>
        <w:rPr>
          <w:rFonts w:ascii="SimSun" w:hAnsi="SimSun" w:cs="SimSun"/>
          <w:lang w:val="en-GB" w:eastAsia="zh-CN" w:bidi="ar-SA"/>
        </w:rPr>
        <w:t xml:space="preserve"> </w:t>
      </w:r>
      <w:r w:rsidR="0086680A">
        <w:rPr>
          <w:rFonts w:ascii="SimSun" w:hAnsi="SimSun" w:cs="SimSun"/>
          <w:lang w:val="en-GB" w:eastAsia="zh-CN" w:bidi="ar-SA"/>
        </w:rPr>
        <w:t>will</w:t>
      </w:r>
      <w:r>
        <w:rPr>
          <w:rFonts w:ascii="SimSun" w:hAnsi="SimSun" w:cs="SimSun"/>
          <w:lang w:val="en-GB" w:eastAsia="zh-CN" w:bidi="ar-SA"/>
        </w:rPr>
        <w:t xml:space="preserve"> </w:t>
      </w:r>
      <w:r w:rsidR="0086680A">
        <w:rPr>
          <w:rFonts w:ascii="SimSun" w:hAnsi="SimSun" w:cs="SimSun"/>
          <w:lang w:val="en-GB" w:eastAsia="zh-CN" w:bidi="ar-SA"/>
        </w:rPr>
        <w:t>be</w:t>
      </w:r>
      <w:r>
        <w:rPr>
          <w:rFonts w:ascii="SimSun" w:hAnsi="SimSun" w:cs="SimSun"/>
          <w:lang w:val="en-GB" w:eastAsia="zh-CN" w:bidi="ar-SA"/>
        </w:rPr>
        <w:t xml:space="preserve"> </w:t>
      </w:r>
      <w:r w:rsidR="0086680A">
        <w:rPr>
          <w:rFonts w:ascii="SimSun" w:hAnsi="SimSun" w:cs="SimSun"/>
          <w:lang w:val="en-GB" w:eastAsia="zh-CN" w:bidi="ar-SA"/>
        </w:rPr>
        <w:t>in</w:t>
      </w:r>
      <w:r>
        <w:rPr>
          <w:rFonts w:ascii="SimSun" w:hAnsi="SimSun" w:cs="SimSun"/>
          <w:lang w:val="en-GB" w:eastAsia="zh-CN" w:bidi="ar-SA"/>
        </w:rPr>
        <w:t xml:space="preserve"> </w:t>
      </w:r>
      <w:r w:rsidR="0086680A">
        <w:rPr>
          <w:rFonts w:ascii="SimSun" w:hAnsi="SimSun" w:cs="SimSun"/>
          <w:lang w:val="en-GB" w:eastAsia="zh-CN" w:bidi="ar-SA"/>
        </w:rPr>
        <w:t>two</w:t>
      </w:r>
      <w:r>
        <w:rPr>
          <w:rFonts w:ascii="SimSun" w:hAnsi="SimSun" w:cs="SimSun"/>
          <w:lang w:val="en-GB" w:eastAsia="zh-CN" w:bidi="ar-SA"/>
        </w:rPr>
        <w:t xml:space="preserve"> </w:t>
      </w:r>
      <w:r w:rsidR="0086680A">
        <w:rPr>
          <w:rFonts w:ascii="SimSun" w:hAnsi="SimSun" w:cs="SimSun"/>
          <w:lang w:val="en-GB" w:eastAsia="zh-CN" w:bidi="ar-SA"/>
        </w:rPr>
        <w:t>languages</w:t>
      </w:r>
      <w:r>
        <w:rPr>
          <w:rFonts w:ascii="SimSun" w:hAnsi="SimSun" w:cs="SimSun"/>
          <w:lang w:val="en-GB" w:eastAsia="zh-CN" w:bidi="ar-SA"/>
        </w:rPr>
        <w:t xml:space="preserve"> </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um</w:t>
      </w:r>
      <w:r>
        <w:rPr>
          <w:rFonts w:ascii="SimSun" w:hAnsi="SimSun" w:cs="SimSun"/>
          <w:lang w:val="en-GB" w:eastAsia="zh-CN" w:bidi="ar-SA"/>
        </w:rPr>
        <w:t xml:space="preserve"> </w:t>
      </w:r>
      <w:r w:rsidR="0086680A">
        <w:rPr>
          <w:rFonts w:ascii="SimSun" w:hAnsi="SimSun" w:cs="SimSun"/>
          <w:lang w:val="en-GB" w:eastAsia="zh-CN" w:bidi="ar-SA"/>
        </w:rPr>
        <w:t>if</w:t>
      </w:r>
      <w:r>
        <w:rPr>
          <w:rFonts w:ascii="SimSun" w:hAnsi="SimSun" w:cs="SimSun"/>
          <w:lang w:val="en-GB" w:eastAsia="zh-CN" w:bidi="ar-SA"/>
        </w:rPr>
        <w:t xml:space="preserve"> </w:t>
      </w:r>
      <w:r w:rsidR="0086680A">
        <w:rPr>
          <w:rFonts w:ascii="SimSun" w:hAnsi="SimSun" w:cs="SimSun"/>
          <w:lang w:val="en-GB" w:eastAsia="zh-CN" w:bidi="ar-SA"/>
        </w:rPr>
        <w:t>you</w:t>
      </w:r>
      <w:r>
        <w:rPr>
          <w:rFonts w:ascii="SimSun" w:hAnsi="SimSun" w:cs="SimSun"/>
          <w:lang w:val="en-GB" w:eastAsia="zh-CN" w:bidi="ar-SA"/>
        </w:rPr>
        <w:t xml:space="preserve"> </w:t>
      </w:r>
      <w:r>
        <w:rPr>
          <w:rFonts w:ascii="SimSun" w:hAnsi="SimSun" w:cs="SimSun" w:hint="eastAsia"/>
          <w:lang w:val="en-GB" w:bidi="ar-SA"/>
        </w:rPr>
        <w:t>are</w:t>
      </w:r>
      <w:r>
        <w:rPr>
          <w:rFonts w:ascii="SimSun" w:hAnsi="SimSun" w:cs="SimSun"/>
          <w:lang w:val="en-GB" w:eastAsia="zh-CN" w:bidi="ar-SA"/>
        </w:rPr>
        <w:t xml:space="preserve"> </w:t>
      </w:r>
      <w:r w:rsidR="0086680A">
        <w:rPr>
          <w:rFonts w:ascii="SimSun" w:hAnsi="SimSun" w:cs="SimSun"/>
          <w:lang w:val="en-GB" w:eastAsia="zh-CN" w:bidi="ar-SA"/>
        </w:rPr>
        <w:t>English</w:t>
      </w:r>
      <w:r>
        <w:rPr>
          <w:rFonts w:ascii="SimSun" w:hAnsi="SimSun" w:cs="SimSun"/>
          <w:lang w:val="en-GB" w:eastAsia="zh-CN" w:bidi="ar-SA"/>
        </w:rPr>
        <w:t xml:space="preserve"> </w:t>
      </w:r>
      <w:r w:rsidR="0086680A">
        <w:rPr>
          <w:rFonts w:ascii="SimSun" w:hAnsi="SimSun" w:cs="SimSun"/>
          <w:lang w:val="en-GB" w:eastAsia="zh-CN" w:bidi="ar-SA"/>
        </w:rPr>
        <w:t>speaker</w:t>
      </w:r>
      <w:r w:rsidR="0086680A">
        <w:rPr>
          <w:rFonts w:ascii="SimSun" w:hAnsi="SimSun" w:cs="SimSun"/>
          <w:lang w:val="en-GB" w:eastAsia="zh-CN" w:bidi="ar-SA"/>
        </w:rPr>
        <w:t>，</w:t>
      </w:r>
      <w:r w:rsidR="0086680A">
        <w:rPr>
          <w:rFonts w:ascii="SimSun" w:hAnsi="SimSun" w:cs="SimSun"/>
          <w:lang w:val="en-GB" w:eastAsia="zh-CN" w:bidi="ar-SA"/>
        </w:rPr>
        <w:t>it's</w:t>
      </w:r>
      <w:r>
        <w:rPr>
          <w:rFonts w:ascii="SimSun" w:hAnsi="SimSun" w:cs="SimSun"/>
          <w:lang w:val="en-GB" w:eastAsia="zh-CN" w:bidi="ar-SA"/>
        </w:rPr>
        <w:t xml:space="preserve"> </w:t>
      </w:r>
      <w:r w:rsidR="0086680A">
        <w:rPr>
          <w:rFonts w:ascii="SimSun" w:hAnsi="SimSun" w:cs="SimSun"/>
          <w:lang w:val="en-GB" w:eastAsia="zh-CN" w:bidi="ar-SA"/>
        </w:rPr>
        <w:t>also</w:t>
      </w:r>
      <w:r>
        <w:rPr>
          <w:rFonts w:ascii="SimSun" w:hAnsi="SimSun" w:cs="SimSun"/>
          <w:lang w:val="en-GB" w:eastAsia="zh-CN" w:bidi="ar-SA"/>
        </w:rPr>
        <w:t xml:space="preserve"> </w:t>
      </w:r>
      <w:r w:rsidR="0086680A">
        <w:rPr>
          <w:rFonts w:ascii="SimSun" w:hAnsi="SimSun" w:cs="SimSun"/>
          <w:lang w:val="en-GB" w:eastAsia="zh-CN" w:bidi="ar-SA"/>
        </w:rPr>
        <w:t>fine</w:t>
      </w:r>
      <w:r>
        <w:rPr>
          <w:rFonts w:ascii="SimSun" w:hAnsi="SimSun" w:cs="SimSun"/>
          <w:lang w:val="en-GB" w:eastAsia="zh-CN" w:bidi="ar-SA"/>
        </w:rPr>
        <w:t xml:space="preserve"> </w:t>
      </w:r>
      <w:r w:rsidR="0086680A">
        <w:rPr>
          <w:rFonts w:ascii="SimSun" w:hAnsi="SimSun" w:cs="SimSun"/>
          <w:lang w:val="en-GB" w:eastAsia="zh-CN" w:bidi="ar-SA"/>
        </w:rPr>
        <w:t>to</w:t>
      </w:r>
      <w:r>
        <w:rPr>
          <w:rFonts w:ascii="SimSun" w:hAnsi="SimSun" w:cs="SimSun"/>
          <w:lang w:val="en-GB" w:eastAsia="zh-CN" w:bidi="ar-SA"/>
        </w:rPr>
        <w:t xml:space="preserve"> </w:t>
      </w:r>
      <w:r w:rsidR="0086680A">
        <w:rPr>
          <w:rFonts w:ascii="SimSun" w:hAnsi="SimSun" w:cs="SimSun"/>
          <w:lang w:val="en-GB" w:eastAsia="zh-CN" w:bidi="ar-SA"/>
        </w:rPr>
        <w:t>ask</w:t>
      </w:r>
      <w:r>
        <w:rPr>
          <w:rFonts w:ascii="SimSun" w:hAnsi="SimSun" w:cs="SimSun"/>
          <w:lang w:val="en-GB" w:eastAsia="zh-CN" w:bidi="ar-SA"/>
        </w:rPr>
        <w:t xml:space="preserve"> </w:t>
      </w:r>
      <w:r w:rsidR="0086680A">
        <w:rPr>
          <w:rFonts w:ascii="SimSun" w:hAnsi="SimSun" w:cs="SimSun"/>
          <w:lang w:val="en-GB" w:eastAsia="zh-CN" w:bidi="ar-SA"/>
        </w:rPr>
        <w:t>questions</w:t>
      </w:r>
      <w:r w:rsidR="0086680A">
        <w:rPr>
          <w:rFonts w:ascii="SimSun" w:hAnsi="SimSun" w:cs="SimSun"/>
          <w:lang w:val="en-GB" w:eastAsia="zh-CN" w:bidi="ar-SA"/>
        </w:rPr>
        <w:t>。</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We'll</w:t>
      </w:r>
      <w:r>
        <w:rPr>
          <w:rFonts w:ascii="SimSun" w:hAnsi="SimSun" w:cs="SimSun"/>
          <w:lang w:val="en-GB" w:eastAsia="zh-CN" w:bidi="ar-SA"/>
        </w:rPr>
        <w:t xml:space="preserve"> </w:t>
      </w:r>
      <w:r w:rsidR="0086680A">
        <w:rPr>
          <w:rFonts w:ascii="SimSun" w:hAnsi="SimSun" w:cs="SimSun"/>
          <w:lang w:val="en-GB" w:eastAsia="zh-CN" w:bidi="ar-SA"/>
        </w:rPr>
        <w:t>try</w:t>
      </w:r>
      <w:r>
        <w:rPr>
          <w:rFonts w:ascii="SimSun" w:hAnsi="SimSun" w:cs="SimSun"/>
          <w:lang w:val="en-GB" w:eastAsia="zh-CN" w:bidi="ar-SA"/>
        </w:rPr>
        <w:t xml:space="preserve"> </w:t>
      </w:r>
      <w:r w:rsidR="0086680A">
        <w:rPr>
          <w:rFonts w:ascii="SimSun" w:hAnsi="SimSun" w:cs="SimSun"/>
          <w:lang w:val="en-GB" w:eastAsia="zh-CN" w:bidi="ar-SA"/>
        </w:rPr>
        <w:t>to</w:t>
      </w:r>
      <w:r>
        <w:rPr>
          <w:rFonts w:ascii="SimSun" w:hAnsi="SimSun" w:cs="SimSun"/>
          <w:lang w:val="en-GB" w:eastAsia="zh-CN" w:bidi="ar-SA"/>
        </w:rPr>
        <w:t xml:space="preserve"> </w:t>
      </w:r>
      <w:r w:rsidR="0086680A">
        <w:rPr>
          <w:rFonts w:ascii="SimSun" w:hAnsi="SimSun" w:cs="SimSun"/>
          <w:lang w:val="en-GB" w:eastAsia="zh-CN" w:bidi="ar-SA"/>
        </w:rPr>
        <w:t>make</w:t>
      </w:r>
      <w:r>
        <w:rPr>
          <w:rFonts w:ascii="SimSun" w:hAnsi="SimSun" w:cs="SimSun"/>
          <w:lang w:val="en-GB" w:eastAsia="zh-CN" w:bidi="ar-SA"/>
        </w:rPr>
        <w:t xml:space="preserve"> </w:t>
      </w:r>
      <w:r w:rsidR="0086680A">
        <w:rPr>
          <w:rFonts w:ascii="SimSun" w:hAnsi="SimSun" w:cs="SimSun"/>
          <w:lang w:val="en-GB" w:eastAsia="zh-CN" w:bidi="ar-SA"/>
        </w:rPr>
        <w:t>this</w:t>
      </w:r>
      <w:r>
        <w:rPr>
          <w:rFonts w:ascii="SimSun" w:hAnsi="SimSun" w:cs="SimSun"/>
          <w:lang w:val="en-GB" w:eastAsia="zh-CN" w:bidi="ar-SA"/>
        </w:rPr>
        <w:t xml:space="preserve"> </w:t>
      </w:r>
      <w:r w:rsidR="0086680A">
        <w:rPr>
          <w:rFonts w:ascii="SimSun" w:hAnsi="SimSun" w:cs="SimSun"/>
          <w:lang w:val="en-GB" w:eastAsia="zh-CN" w:bidi="ar-SA"/>
        </w:rPr>
        <w:t>bilingual</w:t>
      </w:r>
      <w:r>
        <w:rPr>
          <w:rFonts w:ascii="SimSun" w:hAnsi="SimSun" w:cs="SimSun"/>
          <w:lang w:val="en-GB" w:eastAsia="zh-CN" w:bidi="ar-SA"/>
        </w:rPr>
        <w:t xml:space="preserve"> </w:t>
      </w:r>
      <w:r w:rsidR="0086680A">
        <w:rPr>
          <w:rFonts w:ascii="SimSun" w:hAnsi="SimSun" w:cs="SimSun"/>
          <w:lang w:val="en-GB" w:eastAsia="zh-CN" w:bidi="ar-SA"/>
        </w:rPr>
        <w:t>wechatum</w:t>
      </w:r>
      <w:r>
        <w:rPr>
          <w:rFonts w:ascii="SimSun" w:hAnsi="SimSun" w:cs="SimSun"/>
          <w:lang w:val="en-GB" w:eastAsia="zh-CN" w:bidi="ar-SA"/>
        </w:rPr>
        <w:t xml:space="preserve"> </w:t>
      </w:r>
      <w:r w:rsidR="0086680A">
        <w:rPr>
          <w:rFonts w:ascii="SimSun" w:hAnsi="SimSun" w:cs="SimSun"/>
          <w:lang w:val="en-GB" w:eastAsia="zh-CN" w:bidi="ar-SA"/>
        </w:rPr>
        <w:t>doable</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：好。那我开始问了，陈老师准备接招。第一个问题，就是我首先对你的《</w:t>
      </w:r>
      <w:r w:rsidR="0086680A">
        <w:rPr>
          <w:rFonts w:ascii="SimSun" w:hAnsi="SimSun" w:cs="SimSun"/>
          <w:lang w:val="en-GB" w:eastAsia="zh-CN" w:bidi="ar-SA"/>
        </w:rPr>
        <w:t>2041</w:t>
      </w:r>
      <w:r w:rsidR="0086680A">
        <w:rPr>
          <w:rFonts w:ascii="SimSun" w:hAnsi="SimSun" w:cs="SimSun"/>
          <w:lang w:val="en-GB" w:eastAsia="zh-CN" w:bidi="ar-SA"/>
        </w:rPr>
        <w:t>》非常有兴趣，就是可能天资待会儿也会问同样的问题。但是我从我的角度来问，就是《</w:t>
      </w:r>
      <w:r w:rsidR="0086680A">
        <w:rPr>
          <w:rFonts w:ascii="SimSun" w:hAnsi="SimSun" w:cs="SimSun"/>
          <w:lang w:val="en-GB" w:eastAsia="zh-CN" w:bidi="ar-SA"/>
        </w:rPr>
        <w:t>2041</w:t>
      </w:r>
      <w:r w:rsidR="0086680A">
        <w:rPr>
          <w:rFonts w:ascii="SimSun" w:hAnsi="SimSun" w:cs="SimSun"/>
          <w:lang w:val="en-GB" w:eastAsia="zh-CN" w:bidi="ar-SA"/>
        </w:rPr>
        <w:t>》我今天才发现原来</w:t>
      </w:r>
      <w:r w:rsidR="0086680A">
        <w:rPr>
          <w:rFonts w:ascii="SimSun" w:hAnsi="SimSun" w:cs="SimSun"/>
          <w:lang w:val="en-GB" w:eastAsia="zh-CN" w:bidi="ar-SA"/>
        </w:rPr>
        <w:t>41</w:t>
      </w:r>
      <w:r w:rsidR="0086680A">
        <w:rPr>
          <w:rFonts w:ascii="SimSun" w:hAnsi="SimSun" w:cs="SimSun"/>
          <w:lang w:val="en-GB" w:eastAsia="zh-CN" w:bidi="ar-SA"/>
        </w:rPr>
        <w:t>长得和</w:t>
      </w:r>
      <w:r w:rsidR="0086680A">
        <w:rPr>
          <w:rFonts w:ascii="SimSun" w:hAnsi="SimSun" w:cs="SimSun"/>
          <w:lang w:val="en-GB" w:eastAsia="zh-CN" w:bidi="ar-SA"/>
        </w:rPr>
        <w:t>AI</w:t>
      </w:r>
      <w:r w:rsidR="0086680A">
        <w:rPr>
          <w:rFonts w:ascii="SimSun" w:hAnsi="SimSun" w:cs="SimSun"/>
          <w:lang w:val="en-GB" w:eastAsia="zh-CN" w:bidi="ar-SA"/>
        </w:rPr>
        <w:t>挺像的。这个是故意的吗？我觉得首先</w:t>
      </w:r>
      <w:r w:rsidR="0086680A">
        <w:rPr>
          <w:rFonts w:ascii="SimSun" w:hAnsi="SimSun" w:cs="SimSun"/>
          <w:lang w:val="en-GB" w:eastAsia="zh-CN" w:bidi="ar-SA"/>
        </w:rPr>
        <w:t>AI</w:t>
      </w:r>
      <w:r w:rsidR="0086680A">
        <w:rPr>
          <w:rFonts w:ascii="SimSun" w:hAnsi="SimSun" w:cs="SimSun"/>
          <w:lang w:val="en-GB" w:eastAsia="zh-CN" w:bidi="ar-SA"/>
        </w:rPr>
        <w:t>在封面的设计超酷，就是</w:t>
      </w:r>
      <w:r w:rsidR="0086680A">
        <w:rPr>
          <w:rFonts w:ascii="SimSun" w:hAnsi="SimSun" w:cs="SimSun"/>
          <w:lang w:val="en-GB" w:eastAsia="zh-CN" w:bidi="ar-SA"/>
        </w:rPr>
        <w:t>AI</w:t>
      </w:r>
      <w:r w:rsidR="0086680A">
        <w:rPr>
          <w:rFonts w:ascii="SimSun" w:hAnsi="SimSun" w:cs="SimSun"/>
          <w:lang w:val="en-GB" w:eastAsia="zh-CN" w:bidi="ar-SA"/>
        </w:rPr>
        <w:t>和</w:t>
      </w:r>
      <w:r w:rsidR="0086680A">
        <w:rPr>
          <w:rFonts w:ascii="SimSun" w:hAnsi="SimSun" w:cs="SimSun"/>
          <w:lang w:val="en-GB" w:eastAsia="zh-CN" w:bidi="ar-SA"/>
        </w:rPr>
        <w:t>2041</w:t>
      </w:r>
      <w:r w:rsidR="0086680A">
        <w:rPr>
          <w:rFonts w:ascii="SimSun" w:hAnsi="SimSun" w:cs="SimSun"/>
          <w:lang w:val="en-GB" w:eastAsia="zh-CN" w:bidi="ar-SA"/>
        </w:rPr>
        <w:t>的</w:t>
      </w:r>
      <w:r w:rsidR="0086680A">
        <w:rPr>
          <w:rFonts w:ascii="SimSun" w:hAnsi="SimSun" w:cs="SimSun"/>
          <w:lang w:val="en-GB" w:eastAsia="zh-CN" w:bidi="ar-SA"/>
        </w:rPr>
        <w:t>41</w:t>
      </w:r>
      <w:r w:rsidR="0086680A">
        <w:rPr>
          <w:rFonts w:ascii="SimSun" w:hAnsi="SimSun" w:cs="SimSun"/>
          <w:lang w:val="en-GB" w:eastAsia="zh-CN" w:bidi="ar-SA"/>
        </w:rPr>
        <w:t>长得非常像。这是有意安排的吗？第二个就是因为</w:t>
      </w:r>
      <w:r w:rsidR="0086680A">
        <w:rPr>
          <w:rFonts w:ascii="SimSun" w:hAnsi="SimSun" w:cs="SimSun"/>
          <w:lang w:val="en-GB" w:eastAsia="zh-CN" w:bidi="ar-SA"/>
        </w:rPr>
        <w:t>今年是</w:t>
      </w:r>
      <w:r w:rsidR="0086680A">
        <w:rPr>
          <w:rFonts w:ascii="SimSun" w:hAnsi="SimSun" w:cs="SimSun"/>
          <w:lang w:val="en-GB" w:eastAsia="zh-CN" w:bidi="ar-SA"/>
        </w:rPr>
        <w:t>2021</w:t>
      </w:r>
      <w:r w:rsidR="0086680A">
        <w:rPr>
          <w:rFonts w:ascii="SimSun" w:hAnsi="SimSun" w:cs="SimSun"/>
          <w:lang w:val="en-GB" w:eastAsia="zh-CN" w:bidi="ar-SA"/>
        </w:rPr>
        <w:t>年，到了</w:t>
      </w:r>
      <w:r w:rsidR="0086680A">
        <w:rPr>
          <w:rFonts w:ascii="SimSun" w:hAnsi="SimSun" w:cs="SimSun"/>
          <w:lang w:val="en-GB" w:eastAsia="zh-CN" w:bidi="ar-SA"/>
        </w:rPr>
        <w:t>2041</w:t>
      </w:r>
      <w:r w:rsidR="0086680A">
        <w:rPr>
          <w:rFonts w:ascii="SimSun" w:hAnsi="SimSun" w:cs="SimSun"/>
          <w:lang w:val="en-GB" w:eastAsia="zh-CN" w:bidi="ar-SA"/>
        </w:rPr>
        <w:t>年，刚好</w:t>
      </w:r>
      <w:r w:rsidR="0086680A">
        <w:rPr>
          <w:rFonts w:ascii="SimSun" w:hAnsi="SimSun" w:cs="SimSun"/>
          <w:lang w:val="en-GB" w:eastAsia="zh-CN" w:bidi="ar-SA"/>
        </w:rPr>
        <w:t>20</w:t>
      </w:r>
      <w:r w:rsidR="0086680A">
        <w:rPr>
          <w:rFonts w:ascii="SimSun" w:hAnsi="SimSun" w:cs="SimSun"/>
          <w:lang w:val="en-GB" w:eastAsia="zh-CN" w:bidi="ar-SA"/>
        </w:rPr>
        <w:t>年，让我想起了那首老歌《再过</w:t>
      </w:r>
      <w:r w:rsidR="0086680A">
        <w:rPr>
          <w:rFonts w:ascii="SimSun" w:hAnsi="SimSun" w:cs="SimSun"/>
          <w:lang w:val="en-GB" w:eastAsia="zh-CN" w:bidi="ar-SA"/>
        </w:rPr>
        <w:t>20</w:t>
      </w:r>
      <w:r w:rsidR="0086680A">
        <w:rPr>
          <w:rFonts w:ascii="SimSun" w:hAnsi="SimSun" w:cs="SimSun"/>
          <w:lang w:val="en-GB" w:eastAsia="zh-CN" w:bidi="ar-SA"/>
        </w:rPr>
        <w:t>年，我们再相会》。那么是不是</w:t>
      </w:r>
      <w:r w:rsidR="0086680A">
        <w:rPr>
          <w:rFonts w:ascii="SimSun" w:hAnsi="SimSun" w:cs="SimSun"/>
          <w:lang w:val="en-GB" w:eastAsia="zh-CN" w:bidi="ar-SA"/>
        </w:rPr>
        <w:t>20</w:t>
      </w:r>
      <w:r w:rsidR="0086680A">
        <w:rPr>
          <w:rFonts w:ascii="SimSun" w:hAnsi="SimSun" w:cs="SimSun"/>
          <w:lang w:val="en-GB" w:eastAsia="zh-CN" w:bidi="ar-SA"/>
        </w:rPr>
        <w:t>年对于我们中国人来说，它带有一定的周期性？当然我更关心的还是</w:t>
      </w:r>
      <w:r w:rsidR="0086680A">
        <w:rPr>
          <w:rFonts w:ascii="SimSun" w:hAnsi="SimSun" w:cs="SimSun"/>
          <w:lang w:val="en-GB" w:eastAsia="zh-CN" w:bidi="ar-SA"/>
        </w:rPr>
        <w:t>2041</w:t>
      </w:r>
      <w:r w:rsidR="0086680A">
        <w:rPr>
          <w:rFonts w:ascii="SimSun" w:hAnsi="SimSun" w:cs="SimSun"/>
          <w:lang w:val="en-GB" w:eastAsia="zh-CN" w:bidi="ar-SA"/>
        </w:rPr>
        <w:t>非常接近库兹维尔，对于</w:t>
      </w:r>
      <w:r w:rsidR="0086680A">
        <w:rPr>
          <w:rFonts w:ascii="SimSun" w:hAnsi="SimSun" w:cs="SimSun"/>
          <w:lang w:val="en-GB" w:eastAsia="zh-CN" w:bidi="ar-SA"/>
        </w:rPr>
        <w:t>singularity</w:t>
      </w:r>
      <w:r w:rsidR="0086680A">
        <w:rPr>
          <w:rFonts w:ascii="SimSun" w:hAnsi="SimSun" w:cs="SimSun"/>
          <w:lang w:val="en-GB" w:eastAsia="zh-CN" w:bidi="ar-SA"/>
        </w:rPr>
        <w:t>就是起点的预言，</w:t>
      </w:r>
      <w:r w:rsidR="0086680A">
        <w:rPr>
          <w:rFonts w:ascii="SimSun" w:hAnsi="SimSun" w:cs="SimSun"/>
          <w:lang w:val="en-GB" w:eastAsia="zh-CN" w:bidi="ar-SA"/>
        </w:rPr>
        <w:t>2045</w:t>
      </w:r>
      <w:r w:rsidR="0086680A">
        <w:rPr>
          <w:rFonts w:ascii="SimSun" w:hAnsi="SimSun" w:cs="SimSun"/>
          <w:lang w:val="en-GB" w:eastAsia="zh-CN" w:bidi="ar-SA"/>
        </w:rPr>
        <w:t>对吧？那这个是不是一个汉化版的起点呢？这个问题就请陈老师回答。</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：好的，谢谢岳老师！其实说到</w:t>
      </w:r>
      <w:r w:rsidR="0086680A">
        <w:rPr>
          <w:rFonts w:ascii="SimSun" w:hAnsi="SimSun" w:cs="SimSun"/>
          <w:lang w:val="en-GB" w:eastAsia="zh-CN" w:bidi="ar-SA"/>
        </w:rPr>
        <w:t>2041</w:t>
      </w:r>
      <w:r w:rsidR="0086680A">
        <w:rPr>
          <w:rFonts w:ascii="SimSun" w:hAnsi="SimSun" w:cs="SimSun"/>
          <w:lang w:val="en-GB" w:eastAsia="zh-CN" w:bidi="ar-SA"/>
        </w:rPr>
        <w:t>这个标题，肯定很多人会问为什么是</w:t>
      </w:r>
      <w:r w:rsidR="0086680A">
        <w:rPr>
          <w:rFonts w:ascii="SimSun" w:hAnsi="SimSun" w:cs="SimSun"/>
          <w:lang w:val="en-GB" w:eastAsia="zh-CN" w:bidi="ar-SA"/>
        </w:rPr>
        <w:t>2041</w:t>
      </w:r>
      <w:r w:rsidR="0086680A">
        <w:rPr>
          <w:rFonts w:ascii="SimSun" w:hAnsi="SimSun" w:cs="SimSun"/>
          <w:lang w:val="en-GB" w:eastAsia="zh-CN" w:bidi="ar-SA"/>
        </w:rPr>
        <w:t>，为什么不是别的数字？其实像岳老师刚才说的，其实这个想法、念头开始出现的时候，</w:t>
      </w:r>
      <w:r w:rsidR="0086680A">
        <w:rPr>
          <w:rFonts w:ascii="SimSun" w:hAnsi="SimSun" w:cs="SimSun"/>
          <w:lang w:val="en-GB" w:eastAsia="zh-CN" w:bidi="ar-SA"/>
        </w:rPr>
        <w:lastRenderedPageBreak/>
        <w:t>就是因为我觉得</w:t>
      </w:r>
      <w:r w:rsidR="0086680A">
        <w:rPr>
          <w:rFonts w:ascii="SimSun" w:hAnsi="SimSun" w:cs="SimSun"/>
          <w:lang w:val="en-GB" w:eastAsia="zh-CN" w:bidi="ar-SA"/>
        </w:rPr>
        <w:t>AI</w:t>
      </w:r>
      <w:r w:rsidR="0086680A">
        <w:rPr>
          <w:rFonts w:ascii="SimSun" w:hAnsi="SimSun" w:cs="SimSun"/>
          <w:lang w:val="en-GB" w:eastAsia="zh-CN" w:bidi="ar-SA"/>
        </w:rPr>
        <w:t>长得就很像</w:t>
      </w:r>
      <w:r w:rsidR="0086680A">
        <w:rPr>
          <w:rFonts w:ascii="SimSun" w:hAnsi="SimSun" w:cs="SimSun"/>
          <w:lang w:val="en-GB" w:eastAsia="zh-CN" w:bidi="ar-SA"/>
        </w:rPr>
        <w:t>41</w:t>
      </w:r>
      <w:r w:rsidR="0086680A">
        <w:rPr>
          <w:rFonts w:ascii="SimSun" w:hAnsi="SimSun" w:cs="SimSun"/>
          <w:lang w:val="en-GB" w:eastAsia="zh-CN" w:bidi="ar-SA"/>
        </w:rPr>
        <w:t>这两个字。就跟</w:t>
      </w:r>
      <w:r w:rsidR="0086680A">
        <w:rPr>
          <w:rFonts w:ascii="SimSun" w:hAnsi="SimSun" w:cs="SimSun"/>
          <w:lang w:val="en-GB" w:eastAsia="zh-CN" w:bidi="ar-SA"/>
        </w:rPr>
        <w:t>开复说，要不我们就就用</w:t>
      </w:r>
      <w:r w:rsidR="0086680A">
        <w:rPr>
          <w:rFonts w:ascii="SimSun" w:hAnsi="SimSun" w:cs="SimSun"/>
          <w:lang w:val="en-GB" w:eastAsia="zh-CN" w:bidi="ar-SA"/>
        </w:rPr>
        <w:t>41</w:t>
      </w:r>
      <w:r w:rsidR="0086680A">
        <w:rPr>
          <w:rFonts w:ascii="SimSun" w:hAnsi="SimSun" w:cs="SimSun"/>
          <w:lang w:val="en-GB" w:eastAsia="zh-CN" w:bidi="ar-SA"/>
        </w:rPr>
        <w:t>吧。因为在他看来，就是太远的一个未来，其实有很多的不确定性，包括技术发展的路径，包括一些可能像库斯维也所说的这种起点，会带来一个完全颠覆性的变化。但是我们这本书其实是更多基于现有的一个</w:t>
      </w:r>
      <w:r w:rsidR="0086680A">
        <w:rPr>
          <w:rFonts w:ascii="SimSun" w:hAnsi="SimSun" w:cs="SimSun"/>
          <w:lang w:val="en-GB" w:eastAsia="zh-CN" w:bidi="ar-SA"/>
        </w:rPr>
        <w:t>AI</w:t>
      </w:r>
      <w:r w:rsidR="0086680A">
        <w:rPr>
          <w:rFonts w:ascii="SimSun" w:hAnsi="SimSun" w:cs="SimSun"/>
          <w:lang w:val="en-GB" w:eastAsia="zh-CN" w:bidi="ar-SA"/>
        </w:rPr>
        <w:t>技术的研究成果，包括在各个行业的这种应用，我们去合理推演一个它在</w:t>
      </w:r>
      <w:r w:rsidR="0086680A">
        <w:rPr>
          <w:rFonts w:ascii="SimSun" w:hAnsi="SimSun" w:cs="SimSun"/>
          <w:lang w:val="en-GB" w:eastAsia="zh-CN" w:bidi="ar-SA"/>
        </w:rPr>
        <w:t>20</w:t>
      </w:r>
      <w:r w:rsidR="0086680A">
        <w:rPr>
          <w:rFonts w:ascii="SimSun" w:hAnsi="SimSun" w:cs="SimSun"/>
          <w:lang w:val="en-GB" w:eastAsia="zh-CN" w:bidi="ar-SA"/>
        </w:rPr>
        <w:t>年后会发生的事情。包括在各种社会的场景，包括它可能带来一些新的挑战和变化。所以其实</w:t>
      </w:r>
      <w:r w:rsidR="0086680A">
        <w:rPr>
          <w:rFonts w:ascii="SimSun" w:hAnsi="SimSun" w:cs="SimSun"/>
          <w:lang w:val="en-GB" w:eastAsia="zh-CN" w:bidi="ar-SA"/>
        </w:rPr>
        <w:t>20</w:t>
      </w:r>
      <w:r w:rsidR="0086680A">
        <w:rPr>
          <w:rFonts w:ascii="SimSun" w:hAnsi="SimSun" w:cs="SimSun"/>
          <w:lang w:val="en-GB" w:eastAsia="zh-CN" w:bidi="ar-SA"/>
        </w:rPr>
        <w:t>年可能像你说的，它是一个比较适合的近未来的年份，因为也不至于太近。太近的话，可能这书出来没几天，比如</w:t>
      </w:r>
      <w:r w:rsidR="0086680A">
        <w:rPr>
          <w:rFonts w:ascii="SimSun" w:hAnsi="SimSun" w:cs="SimSun"/>
          <w:lang w:val="en-GB" w:eastAsia="zh-CN" w:bidi="ar-SA"/>
        </w:rPr>
        <w:t>2024</w:t>
      </w:r>
      <w:r w:rsidR="0086680A">
        <w:rPr>
          <w:rFonts w:ascii="SimSun" w:hAnsi="SimSun" w:cs="SimSun"/>
          <w:lang w:val="en-GB" w:eastAsia="zh-CN" w:bidi="ar-SA"/>
        </w:rPr>
        <w:t>，它就过了，那这个书就变成了一个你需</w:t>
      </w:r>
      <w:r w:rsidR="0086680A">
        <w:rPr>
          <w:rFonts w:ascii="SimSun" w:hAnsi="SimSun" w:cs="SimSun"/>
          <w:lang w:val="en-GB" w:eastAsia="zh-CN" w:bidi="ar-SA"/>
        </w:rPr>
        <w:t>要去自我验证或者预言不中的一个书。所以对于开复来说，他还是非常希望这书能有一定的预见的价值。</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我介绍一下这本书的一个结构吧，它其实是</w:t>
      </w:r>
      <w:r w:rsidR="0086680A">
        <w:rPr>
          <w:rFonts w:ascii="SimSun" w:hAnsi="SimSun" w:cs="SimSun"/>
          <w:lang w:val="en-GB" w:eastAsia="zh-CN" w:bidi="ar-SA"/>
        </w:rPr>
        <w:t>10</w:t>
      </w:r>
      <w:r w:rsidR="0086680A">
        <w:rPr>
          <w:rFonts w:ascii="SimSun" w:hAnsi="SimSun" w:cs="SimSun"/>
          <w:lang w:val="en-GB" w:eastAsia="zh-CN" w:bidi="ar-SA"/>
        </w:rPr>
        <w:t>个故事组成，每一个故事其实背后都有一篇叫做科技评论。这篇科技评论其实是开复针对于小说里所提到的这些关键的技术点，比如自然语言理解，比如人脸识别，比如说</w:t>
      </w:r>
      <w:r w:rsidR="0086680A">
        <w:rPr>
          <w:rFonts w:ascii="SimSun" w:hAnsi="SimSun" w:cs="SimSun"/>
          <w:lang w:val="en-GB" w:eastAsia="zh-CN" w:bidi="ar-SA"/>
        </w:rPr>
        <w:t>defeat</w:t>
      </w:r>
      <w:r w:rsidR="0086680A">
        <w:rPr>
          <w:rFonts w:ascii="SimSun" w:hAnsi="SimSun" w:cs="SimSun"/>
          <w:lang w:val="en-GB" w:eastAsia="zh-CN" w:bidi="ar-SA"/>
        </w:rPr>
        <w:t>这些进行一个分析，就是包括在当下它的一个现状是怎么样？它在未来可能会发生什么样的变化？我们需要解决哪些问题去到达</w:t>
      </w:r>
      <w:r w:rsidR="0086680A">
        <w:rPr>
          <w:rFonts w:ascii="SimSun" w:hAnsi="SimSun" w:cs="SimSun"/>
          <w:lang w:val="en-GB" w:eastAsia="zh-CN" w:bidi="ar-SA"/>
        </w:rPr>
        <w:t>20</w:t>
      </w:r>
      <w:r w:rsidR="0086680A">
        <w:rPr>
          <w:rFonts w:ascii="SimSun" w:hAnsi="SimSun" w:cs="SimSun"/>
          <w:lang w:val="en-GB" w:eastAsia="zh-CN" w:bidi="ar-SA"/>
        </w:rPr>
        <w:t>年后的目标？同时可能有哪些技术之外的这种挑战需要去应对？所以它是这样的一个结构。</w:t>
      </w:r>
      <w:r w:rsidR="0086680A">
        <w:rPr>
          <w:rFonts w:ascii="SimSun" w:hAnsi="SimSun" w:cs="SimSun"/>
          <w:lang w:val="en-GB" w:eastAsia="zh-CN" w:bidi="ar-SA"/>
        </w:rPr>
        <w:t>10</w:t>
      </w:r>
      <w:r w:rsidR="0086680A">
        <w:rPr>
          <w:rFonts w:ascii="SimSun" w:hAnsi="SimSun" w:cs="SimSun"/>
          <w:lang w:val="en-GB" w:eastAsia="zh-CN" w:bidi="ar-SA"/>
        </w:rPr>
        <w:t>个故事都是发生</w:t>
      </w:r>
      <w:r w:rsidR="0086680A">
        <w:rPr>
          <w:rFonts w:ascii="SimSun" w:hAnsi="SimSun" w:cs="SimSun"/>
          <w:lang w:val="en-GB" w:eastAsia="zh-CN" w:bidi="ar-SA"/>
        </w:rPr>
        <w:t>在不同的国家，等于说是完全不同的文化背景。所以这也是一个非常宏大的项目。还有一点是为什么</w:t>
      </w:r>
      <w:r w:rsidR="0086680A">
        <w:rPr>
          <w:rFonts w:ascii="SimSun" w:hAnsi="SimSun" w:cs="SimSun"/>
          <w:lang w:val="en-GB" w:eastAsia="zh-CN" w:bidi="ar-SA"/>
        </w:rPr>
        <w:t>2041</w:t>
      </w:r>
      <w:r w:rsidR="0086680A">
        <w:rPr>
          <w:rFonts w:ascii="SimSun" w:hAnsi="SimSun" w:cs="SimSun"/>
          <w:lang w:val="en-GB" w:eastAsia="zh-CN" w:bidi="ar-SA"/>
        </w:rPr>
        <w:t>？其实是因为我们一开始决定签约的时候就是定在</w:t>
      </w:r>
      <w:r w:rsidR="0086680A">
        <w:rPr>
          <w:rFonts w:ascii="SimSun" w:hAnsi="SimSun" w:cs="SimSun"/>
          <w:lang w:val="en-GB" w:eastAsia="zh-CN" w:bidi="ar-SA"/>
        </w:rPr>
        <w:t>2021</w:t>
      </w:r>
      <w:r w:rsidR="0086680A">
        <w:rPr>
          <w:rFonts w:ascii="SimSun" w:hAnsi="SimSun" w:cs="SimSun"/>
          <w:lang w:val="en-GB" w:eastAsia="zh-CN" w:bidi="ar-SA"/>
        </w:rPr>
        <w:t>年，就是今年出版。其实最理想的就是我们可以用一个整数，就是</w:t>
      </w:r>
      <w:r w:rsidR="0086680A">
        <w:rPr>
          <w:rFonts w:ascii="SimSun" w:hAnsi="SimSun" w:cs="SimSun"/>
          <w:lang w:val="en-GB" w:eastAsia="zh-CN" w:bidi="ar-SA"/>
        </w:rPr>
        <w:t>20</w:t>
      </w:r>
      <w:r w:rsidR="0086680A">
        <w:rPr>
          <w:rFonts w:ascii="SimSun" w:hAnsi="SimSun" w:cs="SimSun"/>
          <w:lang w:val="en-GB" w:eastAsia="zh-CN" w:bidi="ar-SA"/>
        </w:rPr>
        <w:t>年后</w:t>
      </w:r>
      <w:r w:rsidR="0086680A">
        <w:rPr>
          <w:rFonts w:ascii="SimSun" w:hAnsi="SimSun" w:cs="SimSun"/>
          <w:lang w:val="en-GB" w:eastAsia="zh-CN" w:bidi="ar-SA"/>
        </w:rPr>
        <w:t>2041</w:t>
      </w:r>
      <w:r w:rsidR="0086680A">
        <w:rPr>
          <w:rFonts w:ascii="SimSun" w:hAnsi="SimSun" w:cs="SimSun"/>
          <w:lang w:val="en-GB" w:eastAsia="zh-CN" w:bidi="ar-SA"/>
        </w:rPr>
        <w:t>正好。今年也是咱们很大的一个生日，所以我觉得也是蛮有意思的一个历史的节点，我觉得很适合去把这个名字作为一个标题来使用，就很值得玩味，有很多种的意思。</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：我听你介绍这个架构，听起来蛮酷的，非常期待！你刚才说到</w:t>
      </w:r>
      <w:r w:rsidR="0086680A">
        <w:rPr>
          <w:rFonts w:ascii="SimSun" w:hAnsi="SimSun" w:cs="SimSun"/>
          <w:lang w:val="en-GB" w:eastAsia="zh-CN" w:bidi="ar-SA"/>
        </w:rPr>
        <w:t>2021</w:t>
      </w:r>
      <w:r w:rsidR="0086680A">
        <w:rPr>
          <w:rFonts w:ascii="SimSun" w:hAnsi="SimSun" w:cs="SimSun"/>
          <w:lang w:val="en-GB" w:eastAsia="zh-CN" w:bidi="ar-SA"/>
        </w:rPr>
        <w:t>刚好赶上了我们两个</w:t>
      </w:r>
      <w:r w:rsidR="0086680A">
        <w:rPr>
          <w:rFonts w:ascii="SimSun" w:hAnsi="SimSun" w:cs="SimSun"/>
          <w:lang w:val="en-GB" w:eastAsia="zh-CN" w:bidi="ar-SA"/>
        </w:rPr>
        <w:t>100</w:t>
      </w:r>
      <w:r w:rsidR="0086680A">
        <w:rPr>
          <w:rFonts w:ascii="SimSun" w:hAnsi="SimSun" w:cs="SimSun"/>
          <w:lang w:val="en-GB" w:eastAsia="zh-CN" w:bidi="ar-SA"/>
        </w:rPr>
        <w:t>年里面的其中一个</w:t>
      </w:r>
      <w:r w:rsidR="0086680A">
        <w:rPr>
          <w:rFonts w:ascii="SimSun" w:hAnsi="SimSun" w:cs="SimSun"/>
          <w:lang w:val="en-GB" w:eastAsia="zh-CN" w:bidi="ar-SA"/>
        </w:rPr>
        <w:t>100</w:t>
      </w:r>
      <w:r w:rsidR="0086680A">
        <w:rPr>
          <w:rFonts w:ascii="SimSun" w:hAnsi="SimSun" w:cs="SimSun"/>
          <w:lang w:val="en-GB" w:eastAsia="zh-CN" w:bidi="ar-SA"/>
        </w:rPr>
        <w:t>年，这个让我想起去年波兰</w:t>
      </w:r>
      <w:r w:rsidR="0086680A">
        <w:rPr>
          <w:rFonts w:ascii="SimSun" w:hAnsi="SimSun" w:cs="SimSun"/>
          <w:lang w:val="en-GB" w:eastAsia="zh-CN" w:bidi="ar-SA"/>
        </w:rPr>
        <w:t>村绿的赛博朋克</w:t>
      </w:r>
      <w:r w:rsidR="0086680A">
        <w:rPr>
          <w:rFonts w:ascii="SimSun" w:hAnsi="SimSun" w:cs="SimSun"/>
          <w:lang w:val="en-GB" w:eastAsia="zh-CN" w:bidi="ar-SA"/>
        </w:rPr>
        <w:t>2077</w:t>
      </w:r>
      <w:r w:rsidR="0086680A">
        <w:rPr>
          <w:rFonts w:ascii="SimSun" w:hAnsi="SimSun" w:cs="SimSun"/>
          <w:lang w:val="en-GB" w:eastAsia="zh-CN" w:bidi="ar-SA"/>
        </w:rPr>
        <w:t>，他也是赶在</w:t>
      </w:r>
      <w:r w:rsidR="0086680A">
        <w:rPr>
          <w:rFonts w:ascii="SimSun" w:hAnsi="SimSun" w:cs="SimSun"/>
          <w:lang w:val="en-GB" w:eastAsia="zh-CN" w:bidi="ar-SA"/>
        </w:rPr>
        <w:t>2020</w:t>
      </w:r>
      <w:r w:rsidR="0086680A">
        <w:rPr>
          <w:rFonts w:ascii="SimSun" w:hAnsi="SimSun" w:cs="SimSun"/>
          <w:lang w:val="en-GB" w:eastAsia="zh-CN" w:bidi="ar-SA"/>
        </w:rPr>
        <w:t>吧？因为他之前就有一个游戏，</w:t>
      </w:r>
      <w:r w:rsidR="0086680A">
        <w:rPr>
          <w:rFonts w:ascii="SimSun" w:hAnsi="SimSun" w:cs="SimSun"/>
          <w:lang w:val="en-GB" w:eastAsia="zh-CN" w:bidi="ar-SA"/>
        </w:rPr>
        <w:t>Rpg</w:t>
      </w:r>
      <w:r w:rsidR="0086680A">
        <w:rPr>
          <w:rFonts w:ascii="SimSun" w:hAnsi="SimSun" w:cs="SimSun"/>
          <w:lang w:val="en-GB" w:eastAsia="zh-CN" w:bidi="ar-SA"/>
        </w:rPr>
        <w:t>游戏就是赛博朋克</w:t>
      </w:r>
      <w:r w:rsidR="0086680A">
        <w:rPr>
          <w:rFonts w:ascii="SimSun" w:hAnsi="SimSun" w:cs="SimSun"/>
          <w:lang w:val="en-GB" w:eastAsia="zh-CN" w:bidi="ar-SA"/>
        </w:rPr>
        <w:t>2020</w:t>
      </w:r>
      <w:r w:rsidR="0086680A">
        <w:rPr>
          <w:rFonts w:ascii="SimSun" w:hAnsi="SimSun" w:cs="SimSun"/>
          <w:lang w:val="en-GB" w:eastAsia="zh-CN" w:bidi="ar-SA"/>
        </w:rPr>
        <w:t>，这种游戏特别好玩。那么我就开始问第二个问题。问第二个问题的时候，给大家提醒一下，我们今天的讨论在讨论之前，我们已经完成了一个关于今天讨论的，包括陈楸帆背景的一个脑图，大家可以在我们弃呼局的</w:t>
      </w:r>
      <w:r w:rsidR="0086680A">
        <w:rPr>
          <w:rFonts w:ascii="SimSun" w:hAnsi="SimSun" w:cs="SimSun"/>
          <w:lang w:val="en-GB" w:eastAsia="zh-CN" w:bidi="ar-SA"/>
        </w:rPr>
        <w:t>Vicky</w:t>
      </w:r>
      <w:r w:rsidR="0086680A">
        <w:rPr>
          <w:rFonts w:ascii="SimSun" w:hAnsi="SimSun" w:cs="SimSun"/>
          <w:lang w:val="en-GB" w:eastAsia="zh-CN" w:bidi="ar-SA"/>
        </w:rPr>
        <w:t>上面看到，大家可以在我们的</w:t>
      </w:r>
      <w:r>
        <w:rPr>
          <w:rFonts w:ascii="SimSun" w:hAnsi="SimSun" w:cs="SimSun"/>
          <w:lang w:val="en-GB" w:eastAsia="zh-CN" w:bidi="ar-SA"/>
        </w:rPr>
        <w:t>奇忽局</w:t>
      </w:r>
      <w:r w:rsidR="0086680A">
        <w:rPr>
          <w:rFonts w:ascii="SimSun" w:hAnsi="SimSun" w:cs="SimSun"/>
          <w:lang w:val="en-GB" w:eastAsia="zh-CN" w:bidi="ar-SA"/>
        </w:rPr>
        <w:t>club</w:t>
      </w:r>
      <w:r w:rsidR="0086680A">
        <w:rPr>
          <w:rFonts w:ascii="SimSun" w:hAnsi="SimSun" w:cs="SimSun"/>
          <w:lang w:val="en-GB" w:eastAsia="zh-CN" w:bidi="ar-SA"/>
        </w:rPr>
        <w:t>里面看到网址。也可以加我的微信，我把大家拉进群，我们在群里面也会有分享。我现在问第二个问</w:t>
      </w:r>
      <w:r w:rsidR="0086680A">
        <w:rPr>
          <w:rFonts w:ascii="SimSun" w:hAnsi="SimSun" w:cs="SimSun"/>
          <w:lang w:val="en-GB" w:eastAsia="zh-CN" w:bidi="ar-SA"/>
        </w:rPr>
        <w:lastRenderedPageBreak/>
        <w:t>题，就是我知道陈楸帆上一部作品，不是上一部了，是应该是上上一部了，就是《人生算法》。</w:t>
      </w:r>
      <w:r w:rsidR="0086680A">
        <w:rPr>
          <w:rFonts w:ascii="SimSun" w:hAnsi="SimSun" w:cs="SimSun"/>
          <w:lang w:val="en-GB" w:eastAsia="zh-CN" w:bidi="ar-SA"/>
        </w:rPr>
        <w:t>你弄了一个玩法，就是你和王永刚合作是吧？创新工场的王永刚。有一个部分是和人工智能一起来写作的，我觉得这个特别酷，就是让我觉得你是一个文学版的阿尔法狗事件，就像李世石和人工智能下围棋，那么陈楸帆在和人工智能写东西，在和他博弈。可能还有另外一种玩法，是你和机器一起合作，来和思想实验去博弈。总而言之，这个挺有趣的。就等于你不仅仅是在探讨</w:t>
      </w:r>
      <w:r w:rsidR="0086680A">
        <w:rPr>
          <w:rFonts w:ascii="SimSun" w:hAnsi="SimSun" w:cs="SimSun"/>
          <w:lang w:val="en-GB" w:eastAsia="zh-CN" w:bidi="ar-SA"/>
        </w:rPr>
        <w:t>AI</w:t>
      </w:r>
      <w:r w:rsidR="0086680A">
        <w:rPr>
          <w:rFonts w:ascii="SimSun" w:hAnsi="SimSun" w:cs="SimSun"/>
          <w:lang w:val="en-GB" w:eastAsia="zh-CN" w:bidi="ar-SA"/>
        </w:rPr>
        <w:t>，而且你也在跟</w:t>
      </w:r>
      <w:r w:rsidR="0086680A">
        <w:rPr>
          <w:rFonts w:ascii="SimSun" w:hAnsi="SimSun" w:cs="SimSun"/>
          <w:lang w:val="en-GB" w:eastAsia="zh-CN" w:bidi="ar-SA"/>
        </w:rPr>
        <w:t>AI</w:t>
      </w:r>
      <w:r w:rsidR="0086680A">
        <w:rPr>
          <w:rFonts w:ascii="SimSun" w:hAnsi="SimSun" w:cs="SimSun"/>
          <w:lang w:val="en-GB" w:eastAsia="zh-CN" w:bidi="ar-SA"/>
        </w:rPr>
        <w:t>玩游戏。那么这个玩法我不知道这一次在你和李开复的合作当中，有这样的玩法吗？</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：一开始其实我们是设计了这样的一个故事，就是和</w:t>
      </w:r>
      <w:r w:rsidR="0086680A">
        <w:rPr>
          <w:rFonts w:ascii="SimSun" w:hAnsi="SimSun" w:cs="SimSun"/>
          <w:lang w:val="en-GB" w:eastAsia="zh-CN" w:bidi="ar-SA"/>
        </w:rPr>
        <w:t>AI</w:t>
      </w:r>
      <w:r w:rsidR="0086680A">
        <w:rPr>
          <w:rFonts w:ascii="SimSun" w:hAnsi="SimSun" w:cs="SimSun"/>
          <w:lang w:val="en-GB" w:eastAsia="zh-CN" w:bidi="ar-SA"/>
        </w:rPr>
        <w:t>去合作。我们现在其实能用的</w:t>
      </w:r>
      <w:r w:rsidR="0086680A">
        <w:rPr>
          <w:rFonts w:ascii="SimSun" w:hAnsi="SimSun" w:cs="SimSun"/>
          <w:lang w:val="en-GB" w:eastAsia="zh-CN" w:bidi="ar-SA"/>
        </w:rPr>
        <w:t>是一个</w:t>
      </w:r>
      <w:r w:rsidR="0086680A">
        <w:rPr>
          <w:rFonts w:ascii="SimSun" w:hAnsi="SimSun" w:cs="SimSun"/>
          <w:lang w:val="en-GB" w:eastAsia="zh-CN" w:bidi="ar-SA"/>
        </w:rPr>
        <w:t>GPT2</w:t>
      </w:r>
      <w:r w:rsidR="0086680A">
        <w:rPr>
          <w:rFonts w:ascii="SimSun" w:hAnsi="SimSun" w:cs="SimSun"/>
          <w:lang w:val="en-GB" w:eastAsia="zh-CN" w:bidi="ar-SA"/>
        </w:rPr>
        <w:t>训练出来的模型，就是去年和创新工场一起做的叫做《共生计》，就是邀请了</w:t>
      </w:r>
      <w:r w:rsidR="0086680A">
        <w:rPr>
          <w:rFonts w:ascii="SimSun" w:hAnsi="SimSun" w:cs="SimSun"/>
          <w:lang w:val="en-GB" w:eastAsia="zh-CN" w:bidi="ar-SA"/>
        </w:rPr>
        <w:t>11</w:t>
      </w:r>
      <w:r w:rsidR="0086680A">
        <w:rPr>
          <w:rFonts w:ascii="SimSun" w:hAnsi="SimSun" w:cs="SimSun"/>
          <w:lang w:val="en-GB" w:eastAsia="zh-CN" w:bidi="ar-SA"/>
        </w:rPr>
        <w:t>位作家，也包括鲁迅文学奖的得主小白老师一起来和</w:t>
      </w:r>
      <w:r w:rsidR="0086680A">
        <w:rPr>
          <w:rFonts w:ascii="SimSun" w:hAnsi="SimSun" w:cs="SimSun"/>
          <w:lang w:val="en-GB" w:eastAsia="zh-CN" w:bidi="ar-SA"/>
        </w:rPr>
        <w:t>AI</w:t>
      </w:r>
      <w:r w:rsidR="0086680A">
        <w:rPr>
          <w:rFonts w:ascii="SimSun" w:hAnsi="SimSun" w:cs="SimSun"/>
          <w:lang w:val="en-GB" w:eastAsia="zh-CN" w:bidi="ar-SA"/>
        </w:rPr>
        <w:t>共创。但是因为它是一个学习中文语料的模型，所以其实在这里面还需要经过一个翻译。翻译之后，这个东西还算不算是</w:t>
      </w:r>
      <w:r w:rsidR="0086680A">
        <w:rPr>
          <w:rFonts w:ascii="SimSun" w:hAnsi="SimSun" w:cs="SimSun"/>
          <w:lang w:val="en-GB" w:eastAsia="zh-CN" w:bidi="ar-SA"/>
        </w:rPr>
        <w:t>AI</w:t>
      </w:r>
      <w:r w:rsidR="0086680A">
        <w:rPr>
          <w:rFonts w:ascii="SimSun" w:hAnsi="SimSun" w:cs="SimSun"/>
          <w:lang w:val="en-GB" w:eastAsia="zh-CN" w:bidi="ar-SA"/>
        </w:rPr>
        <w:t>创作的呢？因为翻译肯定是人在里面扮演很重要的角色，除非你就直接把它翻过去，但那样可能是质量上会打很大的折扣。所以其实我们讨论过之后，我们决定这次可能先不用</w:t>
      </w:r>
      <w:r w:rsidR="0086680A">
        <w:rPr>
          <w:rFonts w:ascii="SimSun" w:hAnsi="SimSun" w:cs="SimSun"/>
          <w:lang w:val="en-GB" w:eastAsia="zh-CN" w:bidi="ar-SA"/>
        </w:rPr>
        <w:t>AI</w:t>
      </w:r>
      <w:r w:rsidR="0086680A">
        <w:rPr>
          <w:rFonts w:ascii="SimSun" w:hAnsi="SimSun" w:cs="SimSun"/>
          <w:lang w:val="en-GB" w:eastAsia="zh-CN" w:bidi="ar-SA"/>
        </w:rPr>
        <w:t>来参与创作，但有可能在我们能够拿到</w:t>
      </w:r>
      <w:r w:rsidR="0086680A">
        <w:rPr>
          <w:rFonts w:ascii="SimSun" w:hAnsi="SimSun" w:cs="SimSun"/>
          <w:lang w:val="en-GB" w:eastAsia="zh-CN" w:bidi="ar-SA"/>
        </w:rPr>
        <w:t>GDP</w:t>
      </w:r>
      <w:r w:rsidR="0086680A">
        <w:rPr>
          <w:rFonts w:ascii="SimSun" w:hAnsi="SimSun" w:cs="SimSun"/>
          <w:lang w:val="en-GB" w:eastAsia="zh-CN" w:bidi="ar-SA"/>
        </w:rPr>
        <w:t>队的一个权限之后，我们可能会尝试用更</w:t>
      </w:r>
      <w:r w:rsidR="0086680A">
        <w:rPr>
          <w:rFonts w:ascii="SimSun" w:hAnsi="SimSun" w:cs="SimSun"/>
          <w:lang w:val="en-GB" w:eastAsia="zh-CN" w:bidi="ar-SA"/>
        </w:rPr>
        <w:t>powerful</w:t>
      </w:r>
      <w:r w:rsidR="0086680A">
        <w:rPr>
          <w:rFonts w:ascii="SimSun" w:hAnsi="SimSun" w:cs="SimSun"/>
          <w:lang w:val="en-GB" w:eastAsia="zh-CN" w:bidi="ar-SA"/>
        </w:rPr>
        <w:t>的一个版本来做这</w:t>
      </w:r>
      <w:r w:rsidR="0086680A">
        <w:rPr>
          <w:rFonts w:ascii="SimSun" w:hAnsi="SimSun" w:cs="SimSun"/>
          <w:lang w:val="en-GB" w:eastAsia="zh-CN" w:bidi="ar-SA"/>
        </w:rPr>
        <w:t>种共创。这个共创可能会在英文版的平装版，因为大家知道就是英文版其实一开始出来是一个精装版，大概过了一年之后，它会推出平装版，那个可能销量会更大一些。所以我们有可能会之后看这个技术进展的情况，因为我们确实想要比如说</w:t>
      </w:r>
      <w:r w:rsidR="0086680A">
        <w:rPr>
          <w:rFonts w:ascii="SimSun" w:hAnsi="SimSun" w:cs="SimSun"/>
          <w:lang w:val="en-GB" w:eastAsia="zh-CN" w:bidi="ar-SA"/>
        </w:rPr>
        <w:t>GDP</w:t>
      </w:r>
      <w:r w:rsidR="0086680A">
        <w:rPr>
          <w:rFonts w:ascii="SimSun" w:hAnsi="SimSun" w:cs="SimSun"/>
          <w:lang w:val="en-GB" w:eastAsia="zh-CN" w:bidi="ar-SA"/>
        </w:rPr>
        <w:t>队现在是一个完全的英文的语料库去训练出来的大模型，那它其实比</w:t>
      </w:r>
      <w:r w:rsidR="0086680A">
        <w:rPr>
          <w:rFonts w:ascii="SimSun" w:hAnsi="SimSun" w:cs="SimSun"/>
          <w:lang w:val="en-GB" w:eastAsia="zh-CN" w:bidi="ar-SA"/>
        </w:rPr>
        <w:t>GDP</w:t>
      </w:r>
      <w:r w:rsidR="0086680A">
        <w:rPr>
          <w:rFonts w:ascii="SimSun" w:hAnsi="SimSun" w:cs="SimSun"/>
          <w:lang w:val="en-GB" w:eastAsia="zh-CN" w:bidi="ar-SA"/>
        </w:rPr>
        <w:t>处要强大很多倍，它的这种自然语言理解，它的逻辑性，它的一些常识都是要强大很多。所以我觉得如果你真的要用，那你就得用最当下最好的一个技术去呈现这种</w:t>
      </w:r>
      <w:r w:rsidR="0086680A">
        <w:rPr>
          <w:rFonts w:ascii="SimSun" w:hAnsi="SimSun" w:cs="SimSun"/>
          <w:lang w:val="en-GB" w:eastAsia="zh-CN" w:bidi="ar-SA"/>
        </w:rPr>
        <w:t>AI</w:t>
      </w:r>
      <w:r w:rsidR="0086680A">
        <w:rPr>
          <w:rFonts w:ascii="SimSun" w:hAnsi="SimSun" w:cs="SimSun"/>
          <w:lang w:val="en-GB" w:eastAsia="zh-CN" w:bidi="ar-SA"/>
        </w:rPr>
        <w:t>写作的成果。否则就是不要用，就是我们自己私底下玩一玩就好了。</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但是我觉得这件事情</w:t>
      </w:r>
      <w:r w:rsidR="0086680A">
        <w:rPr>
          <w:rFonts w:ascii="SimSun" w:hAnsi="SimSun" w:cs="SimSun"/>
          <w:lang w:val="en-GB" w:eastAsia="zh-CN" w:bidi="ar-SA"/>
        </w:rPr>
        <w:t>是非常值得去做的。因为在以前我们做的很多的这种人机共创的写作里面，其实都还是比较初级的这种，原来是</w:t>
      </w:r>
      <w:r w:rsidR="0086680A">
        <w:rPr>
          <w:rFonts w:ascii="SimSun" w:hAnsi="SimSun" w:cs="SimSun"/>
          <w:lang w:val="en-GB" w:eastAsia="zh-CN" w:bidi="ar-SA"/>
        </w:rPr>
        <w:t>cnnl</w:t>
      </w:r>
      <w:r w:rsidR="0086680A">
        <w:rPr>
          <w:rFonts w:ascii="SimSun" w:hAnsi="SimSun" w:cs="SimSun"/>
          <w:lang w:val="en-GB" w:eastAsia="zh-CN" w:bidi="ar-SA"/>
        </w:rPr>
        <w:t>、</w:t>
      </w:r>
      <w:r w:rsidR="0086680A">
        <w:rPr>
          <w:rFonts w:ascii="SimSun" w:hAnsi="SimSun" w:cs="SimSun"/>
          <w:lang w:val="en-GB" w:eastAsia="zh-CN" w:bidi="ar-SA"/>
        </w:rPr>
        <w:t>stn</w:t>
      </w:r>
      <w:r w:rsidR="0086680A">
        <w:rPr>
          <w:rFonts w:ascii="SimSun" w:hAnsi="SimSun" w:cs="SimSun"/>
          <w:lang w:val="en-GB" w:eastAsia="zh-CN" w:bidi="ar-SA"/>
        </w:rPr>
        <w:t>这种比较早期的一些算法模型。但现在我们有了更多的一些更好的工具，我觉得这样其实我们能够去探索的东西更加多。甚至我和朋友讨论过，其实我们可以做一个线下的这种实验戏剧。实验戏剧的意思就是说，当你人类在上面做出一些表演，说出一些台词的时候，</w:t>
      </w:r>
      <w:r w:rsidR="0086680A">
        <w:rPr>
          <w:rFonts w:ascii="SimSun" w:hAnsi="SimSun" w:cs="SimSun"/>
          <w:lang w:val="en-GB" w:eastAsia="zh-CN" w:bidi="ar-SA"/>
        </w:rPr>
        <w:t>AI</w:t>
      </w:r>
      <w:r w:rsidR="0086680A">
        <w:rPr>
          <w:rFonts w:ascii="SimSun" w:hAnsi="SimSun" w:cs="SimSun"/>
          <w:lang w:val="en-GB" w:eastAsia="zh-CN" w:bidi="ar-SA"/>
        </w:rPr>
        <w:t>是实时的给你一些反馈，我们</w:t>
      </w:r>
      <w:r w:rsidR="0086680A">
        <w:rPr>
          <w:rFonts w:ascii="SimSun" w:hAnsi="SimSun" w:cs="SimSun"/>
          <w:lang w:val="en-GB" w:eastAsia="zh-CN" w:bidi="ar-SA"/>
        </w:rPr>
        <w:lastRenderedPageBreak/>
        <w:t>通过也可以用一个人来代替</w:t>
      </w:r>
      <w:r w:rsidR="0086680A">
        <w:rPr>
          <w:rFonts w:ascii="SimSun" w:hAnsi="SimSun" w:cs="SimSun"/>
          <w:lang w:val="en-GB" w:eastAsia="zh-CN" w:bidi="ar-SA"/>
        </w:rPr>
        <w:t>AI</w:t>
      </w:r>
      <w:r w:rsidR="0086680A">
        <w:rPr>
          <w:rFonts w:ascii="SimSun" w:hAnsi="SimSun" w:cs="SimSun"/>
          <w:lang w:val="en-GB" w:eastAsia="zh-CN" w:bidi="ar-SA"/>
        </w:rPr>
        <w:t>做演员、发言人或者直接就用</w:t>
      </w:r>
      <w:r w:rsidR="0086680A">
        <w:rPr>
          <w:rFonts w:ascii="SimSun" w:hAnsi="SimSun" w:cs="SimSun"/>
          <w:lang w:val="en-GB" w:eastAsia="zh-CN" w:bidi="ar-SA"/>
        </w:rPr>
        <w:t>AI</w:t>
      </w:r>
      <w:r w:rsidR="0086680A">
        <w:rPr>
          <w:rFonts w:ascii="SimSun" w:hAnsi="SimSun" w:cs="SimSun"/>
          <w:lang w:val="en-GB" w:eastAsia="zh-CN" w:bidi="ar-SA"/>
        </w:rPr>
        <w:t>进行这种人工合成的语音，它直接在舞台上进行这种有点即兴表演的这种互动。那么这</w:t>
      </w:r>
      <w:r w:rsidR="0086680A">
        <w:rPr>
          <w:rFonts w:ascii="SimSun" w:hAnsi="SimSun" w:cs="SimSun"/>
          <w:lang w:val="en-GB" w:eastAsia="zh-CN" w:bidi="ar-SA"/>
        </w:rPr>
        <w:t>个其实我觉得会挺有意思，而且可以不仅是让表演者，可能观众都可以参与到互动里面来。这个就是一个更大型的人机互动的线下的实验戏剧。反正我觉得能玩的东西还很多，希望以后有机会能够慢慢地把这些东西都实现出来。</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：对。听起来我觉得这个是一个持续迭代的、一个开放式的、一个多版本的，甚至我估计</w:t>
      </w:r>
      <w:r w:rsidR="0086680A">
        <w:rPr>
          <w:rFonts w:ascii="SimSun" w:hAnsi="SimSun" w:cs="SimSun"/>
          <w:lang w:val="en-GB" w:eastAsia="zh-CN" w:bidi="ar-SA"/>
        </w:rPr>
        <w:t>Emily</w:t>
      </w:r>
      <w:r w:rsidR="0086680A">
        <w:rPr>
          <w:rFonts w:ascii="SimSun" w:hAnsi="SimSun" w:cs="SimSun"/>
          <w:lang w:val="en-GB" w:eastAsia="zh-CN" w:bidi="ar-SA"/>
        </w:rPr>
        <w:t>可能会感兴趣这个问题，就是可能未来会有这本书的一个模组出来，同人写作等等的。我接下来的第三个问题，其实和这个问题也有关系。就是其实我刚才说你和开复老师的这本书不光是讨论</w:t>
      </w:r>
      <w:r w:rsidR="0086680A">
        <w:rPr>
          <w:rFonts w:ascii="SimSun" w:hAnsi="SimSun" w:cs="SimSun"/>
          <w:lang w:val="en-GB" w:eastAsia="zh-CN" w:bidi="ar-SA"/>
        </w:rPr>
        <w:t>AI</w:t>
      </w:r>
      <w:r w:rsidR="0086680A">
        <w:rPr>
          <w:rFonts w:ascii="SimSun" w:hAnsi="SimSun" w:cs="SimSun"/>
          <w:lang w:val="en-GB" w:eastAsia="zh-CN" w:bidi="ar-SA"/>
        </w:rPr>
        <w:t>，而且它也可能未来会和</w:t>
      </w:r>
      <w:r w:rsidR="0086680A">
        <w:rPr>
          <w:rFonts w:ascii="SimSun" w:hAnsi="SimSun" w:cs="SimSun"/>
          <w:lang w:val="en-GB" w:eastAsia="zh-CN" w:bidi="ar-SA"/>
        </w:rPr>
        <w:t>AI</w:t>
      </w:r>
      <w:r w:rsidR="0086680A">
        <w:rPr>
          <w:rFonts w:ascii="SimSun" w:hAnsi="SimSun" w:cs="SimSun"/>
          <w:lang w:val="en-GB" w:eastAsia="zh-CN" w:bidi="ar-SA"/>
        </w:rPr>
        <w:t>一起来创作。实际上</w:t>
      </w:r>
      <w:r w:rsidR="0086680A">
        <w:rPr>
          <w:rFonts w:ascii="SimSun" w:hAnsi="SimSun" w:cs="SimSun"/>
          <w:lang w:val="en-GB" w:eastAsia="zh-CN" w:bidi="ar-SA"/>
        </w:rPr>
        <w:t>，这也是我觉得你和很多作家很不一样的一点，就是你不仅仅在做思想实验，而且你也在做媒介实验。包括你刚才也构想了，它可以去用</w:t>
      </w:r>
      <w:r w:rsidR="0086680A">
        <w:rPr>
          <w:rFonts w:ascii="SimSun" w:hAnsi="SimSun" w:cs="SimSun"/>
          <w:lang w:val="en-GB" w:eastAsia="zh-CN" w:bidi="ar-SA"/>
        </w:rPr>
        <w:t>AI</w:t>
      </w:r>
      <w:r w:rsidR="0086680A">
        <w:rPr>
          <w:rFonts w:ascii="SimSun" w:hAnsi="SimSun" w:cs="SimSun"/>
          <w:lang w:val="en-GB" w:eastAsia="zh-CN" w:bidi="ar-SA"/>
        </w:rPr>
        <w:t>来做戏剧。其实我知道你做的不仅仅是如此，包括我发现你在知乎上面做迷幻史的写作的时候，我们有一次访谈我提到过，那个迷幻史在疫情期间是一个开放性的写作。我觉得这个非常有一种仪式感，有点像那种禅修的感觉。所以我觉得你不光是在做思想的实验，你也在做媒介的实验，就是玩法特别多。包括我也知道你在做编剧，也做展览，你也在做动画，你本身也是一个演讲者，你经常会参加很多演讲，所以我觉得你是一个一直在做媒</w:t>
      </w:r>
      <w:r w:rsidR="0086680A">
        <w:rPr>
          <w:rFonts w:ascii="SimSun" w:hAnsi="SimSun" w:cs="SimSun"/>
          <w:lang w:val="en-GB" w:eastAsia="zh-CN" w:bidi="ar-SA"/>
        </w:rPr>
        <w:t>介实验的科幻作家。所以你是非常有意地这么搞的，还是你是自然而然这么弄呢？以及你如果真的有一个很主动的意识去做媒介实验，它的媒介实验和你的思想实验之间有没有一个什么比重？就你花更多的时间在哪个部分去玩，去搞事情？</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好，谢谢岳老师！其实这个事情可能是和我一直的思考有关，因为我其实可能从小接触科幻是先从影像的媒介开始接触，再转向小说文本。所以其实可能和很多人不太一样，就是我先看了一些科幻电影、电视，才去读小说。但那也是非常早的时候，可能就是幼儿园、小学这样子。其实我会觉得，因为过了这几十年，其实媒介的变化</w:t>
      </w:r>
      <w:r w:rsidR="0086680A">
        <w:rPr>
          <w:rFonts w:ascii="SimSun" w:hAnsi="SimSun" w:cs="SimSun"/>
          <w:lang w:val="en-GB" w:eastAsia="zh-CN" w:bidi="ar-SA"/>
        </w:rPr>
        <w:t>非常的大，但是对于叙事、对故事的需求其实一直没有变，所以只是我们换着不同的媒介形态去进行一个新的讲故事的方式以及消费故事的方式。所以我觉得作为一个写作者或广义上的创作者，我觉得就不应该把自己局限在某一个特定的媒介形态里面，就包括你刚才说的所有这</w:t>
      </w:r>
      <w:r w:rsidR="0086680A">
        <w:rPr>
          <w:rFonts w:ascii="SimSun" w:hAnsi="SimSun" w:cs="SimSun"/>
          <w:lang w:val="en-GB" w:eastAsia="zh-CN" w:bidi="ar-SA"/>
        </w:rPr>
        <w:lastRenderedPageBreak/>
        <w:t>些，我都有尝试，也包括现在比较火热的</w:t>
      </w:r>
      <w:r w:rsidR="0086680A">
        <w:rPr>
          <w:rFonts w:ascii="SimSun" w:hAnsi="SimSun" w:cs="SimSun"/>
          <w:lang w:val="en-GB" w:eastAsia="zh-CN" w:bidi="ar-SA"/>
        </w:rPr>
        <w:t>nft</w:t>
      </w:r>
      <w:r w:rsidR="0086680A">
        <w:rPr>
          <w:rFonts w:ascii="SimSun" w:hAnsi="SimSun" w:cs="SimSun"/>
          <w:lang w:val="en-GB" w:eastAsia="zh-CN" w:bidi="ar-SA"/>
        </w:rPr>
        <w:t>，其实最近也是有在和一些行业里的老师、前辈这种探讨说怎么样能够和科幻进行一个这样的对接？怎么样用</w:t>
      </w:r>
      <w:r w:rsidR="0086680A">
        <w:rPr>
          <w:rFonts w:ascii="SimSun" w:hAnsi="SimSun" w:cs="SimSun"/>
          <w:lang w:val="en-GB" w:eastAsia="zh-CN" w:bidi="ar-SA"/>
        </w:rPr>
        <w:t>nft</w:t>
      </w:r>
      <w:r w:rsidR="0086680A">
        <w:rPr>
          <w:rFonts w:ascii="SimSun" w:hAnsi="SimSun" w:cs="SimSun"/>
          <w:lang w:val="en-GB" w:eastAsia="zh-CN" w:bidi="ar-SA"/>
        </w:rPr>
        <w:t>的方式我们去完成一个叙事这样子？就是包括</w:t>
      </w:r>
      <w:r w:rsidR="0086680A">
        <w:rPr>
          <w:rFonts w:ascii="SimSun" w:hAnsi="SimSun" w:cs="SimSun"/>
          <w:lang w:val="en-GB" w:eastAsia="zh-CN" w:bidi="ar-SA"/>
        </w:rPr>
        <w:t>b2</w:t>
      </w:r>
      <w:r w:rsidR="0086680A">
        <w:rPr>
          <w:rFonts w:ascii="SimSun" w:hAnsi="SimSun" w:cs="SimSun"/>
          <w:lang w:val="en-GB" w:eastAsia="zh-CN" w:bidi="ar-SA"/>
        </w:rPr>
        <w:t>，就是我也做过</w:t>
      </w:r>
      <w:r w:rsidR="0086680A">
        <w:rPr>
          <w:rFonts w:ascii="SimSun" w:hAnsi="SimSun" w:cs="SimSun"/>
          <w:lang w:val="en-GB" w:eastAsia="zh-CN" w:bidi="ar-SA"/>
        </w:rPr>
        <w:t>b2</w:t>
      </w:r>
      <w:r w:rsidR="0086680A">
        <w:rPr>
          <w:rFonts w:ascii="SimSun" w:hAnsi="SimSun" w:cs="SimSun"/>
          <w:lang w:val="en-GB" w:eastAsia="zh-CN" w:bidi="ar-SA"/>
        </w:rPr>
        <w:t>。就是我一直对各种形态的这种讲故事的方式非常的好奇，因为我觉得</w:t>
      </w:r>
      <w:r w:rsidR="0086680A">
        <w:rPr>
          <w:rFonts w:ascii="SimSun" w:hAnsi="SimSun" w:cs="SimSun"/>
          <w:lang w:val="en-GB" w:eastAsia="zh-CN" w:bidi="ar-SA"/>
        </w:rPr>
        <w:t>每一个故事其实都有无数种被讲述的方式，而这个方式是和它的媒介形态高度统一的。只有你找到的最适合媒介的一种讲故事的方式，它的主题，它的这种情感，它的这种和受众的连接才能够最大化的被呈现出来。所以我觉得这个其实是很多写作者可能会在文字上更加的受这个形态的（</w:t>
      </w:r>
      <w:r w:rsidR="0086680A">
        <w:rPr>
          <w:rFonts w:ascii="SimSun" w:hAnsi="SimSun" w:cs="SimSun"/>
          <w:lang w:val="en-GB" w:eastAsia="zh-CN" w:bidi="ar-SA"/>
        </w:rPr>
        <w:t>00</w:t>
      </w:r>
      <w:r w:rsidR="0086680A">
        <w:rPr>
          <w:rFonts w:ascii="SimSun" w:hAnsi="SimSun" w:cs="SimSun"/>
          <w:lang w:val="en-GB" w:eastAsia="zh-CN" w:bidi="ar-SA"/>
        </w:rPr>
        <w:t>：</w:t>
      </w:r>
      <w:r w:rsidR="0086680A">
        <w:rPr>
          <w:rFonts w:ascii="SimSun" w:hAnsi="SimSun" w:cs="SimSun"/>
          <w:lang w:val="en-GB" w:eastAsia="zh-CN" w:bidi="ar-SA"/>
        </w:rPr>
        <w:t>31</w:t>
      </w:r>
      <w:r w:rsidR="0086680A">
        <w:rPr>
          <w:rFonts w:ascii="SimSun" w:hAnsi="SimSun" w:cs="SimSun"/>
          <w:lang w:val="en-GB" w:eastAsia="zh-CN" w:bidi="ar-SA"/>
        </w:rPr>
        <w:t>：</w:t>
      </w:r>
      <w:r w:rsidR="0086680A">
        <w:rPr>
          <w:rFonts w:ascii="SimSun" w:hAnsi="SimSun" w:cs="SimSun"/>
          <w:lang w:val="en-GB" w:eastAsia="zh-CN" w:bidi="ar-SA"/>
        </w:rPr>
        <w:t>47</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所以包括在他的东西改编的时候，他可能会很坚持要保留一些原作里面的东西，但其实对于我来说，就是你只要被改变，你只要换了一个媒介形态，那你这个故事就应该被完全改写。就是我觉得是一个完全重新去打破重塑的过程，因为这个涉及到整个的认知心理学或者接</w:t>
      </w:r>
      <w:r w:rsidR="0086680A">
        <w:rPr>
          <w:rFonts w:ascii="SimSun" w:hAnsi="SimSun" w:cs="SimSun"/>
          <w:lang w:val="en-GB" w:eastAsia="zh-CN" w:bidi="ar-SA"/>
        </w:rPr>
        <w:t>受美学的过程，就肯定你不可能按一个读小说的过程，你去理解一部电影，一个电视剧，甚至一个这样的</w:t>
      </w:r>
      <w:r w:rsidR="0086680A">
        <w:rPr>
          <w:rFonts w:ascii="SimSun" w:hAnsi="SimSun" w:cs="SimSun"/>
          <w:lang w:val="en-GB" w:eastAsia="zh-CN" w:bidi="ar-SA"/>
        </w:rPr>
        <w:t>VR</w:t>
      </w:r>
      <w:r w:rsidR="0086680A">
        <w:rPr>
          <w:rFonts w:ascii="SimSun" w:hAnsi="SimSun" w:cs="SimSun"/>
          <w:lang w:val="en-GB" w:eastAsia="zh-CN" w:bidi="ar-SA"/>
        </w:rPr>
        <w:t>游戏，这样的场景，所以对于我来说这个其实是蛮自然的事情。就是你必须这么做，你不这么做，你就是在做一些无意义的而且很蠢的事情。所以我觉得我还是会一直把这个实验做下去，就是哪怕哪个东西可能最后不会变得那么的大，但是在这个过程中可以帮助我去思考很多的东西。甚至我会在我的小说里会去写很多的一个艺术品，就是包括新媒体艺术、装置艺术，它是怎么样去呈现出来，它以一种什么样的方式去跟观众去交互。其实我认识了一些做装置艺术的艺术家</w:t>
      </w:r>
      <w:r w:rsidR="0086680A">
        <w:rPr>
          <w:rFonts w:ascii="SimSun" w:hAnsi="SimSun" w:cs="SimSun"/>
          <w:lang w:val="en-GB" w:eastAsia="zh-CN" w:bidi="ar-SA"/>
        </w:rPr>
        <w:t>，他其实看了非常兴奋，他说我可以把这个东西做出来，比如是一个完全用气球组成的这种装置艺术，他是根据你的语音可以去生成一些不同形状的气球，形成一种对话的方式，就这其实是完全可以做到，只不过是需要一个技术以及这种艺术的这种支撑在里面。</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那看来你真的是对媒介实验室琢磨过很多事情，这个非常好玩。最后一个问题，这是我的最后一个问题，为给大家节约时间，也是我最想问的一个问题。我准备做一点挑战，就是我在很之前大家都把陈楸帆称之为以现实主义和新浪潮风格而著称的科幻作家。最直观的一个说法就成为中国的威廉吉布森。大家都</w:t>
      </w:r>
      <w:r w:rsidR="0086680A">
        <w:rPr>
          <w:rFonts w:ascii="SimSun" w:hAnsi="SimSun" w:cs="SimSun"/>
          <w:lang w:val="en-GB" w:eastAsia="zh-CN" w:bidi="ar-SA"/>
        </w:rPr>
        <w:t>知道威廉吉布森对吧？但是我其实觉得你不太像威廉吉布森，所以我今天准备想挑战一下，看你怎么回应？我觉得你更像应该是写《雪峰》的什么尼尔史蒂芬生，我没有说错吧。为什么我会觉得你更像他，而不是</w:t>
      </w:r>
      <w:r w:rsidR="0086680A">
        <w:rPr>
          <w:rFonts w:ascii="SimSun" w:hAnsi="SimSun" w:cs="SimSun"/>
          <w:lang w:val="en-GB" w:eastAsia="zh-CN" w:bidi="ar-SA"/>
        </w:rPr>
        <w:lastRenderedPageBreak/>
        <w:t>威廉吉布森呢？因为威廉吉布森参与这个产业、各行各业的深度是不够的。但是尼尔斯蒂芬森据我粗浅的了解，我觉得他挺跨界的。因为我知道你曾经有一个说法，就是科幻才是真正的现实主义。而且我看到你最近在接受彭博社的采访的时候提到了你和各行各业的结合。我们也知道你本身之前在谷歌和百度工作过，你自己也曾经是一家虚拟现实公司的副总裁。就等于我</w:t>
      </w:r>
      <w:r w:rsidR="0086680A">
        <w:rPr>
          <w:rFonts w:ascii="SimSun" w:hAnsi="SimSun" w:cs="SimSun"/>
          <w:lang w:val="en-GB" w:eastAsia="zh-CN" w:bidi="ar-SA"/>
        </w:rPr>
        <w:t>感觉你是一个一直在科幻和科技创新创业部分的双螺旋的结构，就等于说你一直企图在把科幻思维和现实的创新创业形成一种羁绊。这个我觉得它和尼尔斯蒂芬森非常像，因为据我粗浅的了解，我知道好像他的小说曾经启发过被佐斯搞出</w:t>
      </w:r>
      <w:r w:rsidR="0086680A">
        <w:rPr>
          <w:rFonts w:ascii="SimSun" w:hAnsi="SimSun" w:cs="SimSun"/>
          <w:lang w:val="en-GB" w:eastAsia="zh-CN" w:bidi="ar-SA"/>
        </w:rPr>
        <w:t>Kindle</w:t>
      </w:r>
      <w:r w:rsidR="0086680A">
        <w:rPr>
          <w:rFonts w:ascii="SimSun" w:hAnsi="SimSun" w:cs="SimSun"/>
          <w:lang w:val="en-GB" w:eastAsia="zh-CN" w:bidi="ar-SA"/>
        </w:rPr>
        <w:t>，就是阅读器。另外他和比尔盖茨关系也非常好，而且他也去参与了。</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：岳老师。</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：回来了。</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：不好意思对。</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：尼尔斯蒂芬森也参与了一个是谷歌还是哪里的太空挖矿的计划，这个我就不说了，浪费时间。就是意思就是说我觉得他挺爱搞事情的，而且会和这些公司深度合作，我觉得他跟你的行为</w:t>
      </w:r>
      <w:r w:rsidR="0086680A">
        <w:rPr>
          <w:rFonts w:ascii="SimSun" w:hAnsi="SimSun" w:cs="SimSun"/>
          <w:lang w:val="en-GB" w:eastAsia="zh-CN" w:bidi="ar-SA"/>
        </w:rPr>
        <w:t>挺类似的。而且我看到你刚刚获得</w:t>
      </w:r>
      <w:r w:rsidR="0086680A">
        <w:rPr>
          <w:rFonts w:ascii="SimSun" w:hAnsi="SimSun" w:cs="SimSun"/>
          <w:lang w:val="en-GB" w:eastAsia="zh-CN" w:bidi="ar-SA"/>
        </w:rPr>
        <w:t>10</w:t>
      </w:r>
      <w:r w:rsidR="0086680A">
        <w:rPr>
          <w:rFonts w:ascii="SimSun" w:hAnsi="SimSun" w:cs="SimSun"/>
          <w:lang w:val="en-GB" w:eastAsia="zh-CN" w:bidi="ar-SA"/>
        </w:rPr>
        <w:t>月的讲的叫无债之人，就是把债务用</w:t>
      </w:r>
      <w:r w:rsidR="0086680A">
        <w:rPr>
          <w:rFonts w:ascii="SimSun" w:hAnsi="SimSun" w:cs="SimSun"/>
          <w:lang w:val="en-GB" w:eastAsia="zh-CN" w:bidi="ar-SA"/>
        </w:rPr>
        <w:t>DNA</w:t>
      </w:r>
      <w:r w:rsidR="0086680A">
        <w:rPr>
          <w:rFonts w:ascii="SimSun" w:hAnsi="SimSun" w:cs="SimSun"/>
          <w:lang w:val="en-GB" w:eastAsia="zh-CN" w:bidi="ar-SA"/>
        </w:rPr>
        <w:t>的方式遗传下去，里面也提到了区块链。就是说正在发生的这些事情，都会在你的作品里面会有映射。那我们知道尼尔斯蒂芬森好多作品也是这么干的，所以这个问题是什么呢？这个问题就是我特别好奇地想问你，就这是我的一个挑战，就是我觉得比起威廉吉布森，你更像尼尔斯蒂芬森。但我更重要的问题是说你是怎么来理解？我看你在回答彭博新闻的采访的时候，你的原话是我一直在关注人工智能脑机接口，接下来还会去实验室考察，还有量子计算，我会和这些各行各业去接触，帮助他们去开</w:t>
      </w:r>
      <w:r w:rsidR="0086680A">
        <w:rPr>
          <w:rFonts w:ascii="SimSun" w:hAnsi="SimSun" w:cs="SimSun"/>
          <w:lang w:val="en-GB" w:eastAsia="zh-CN" w:bidi="ar-SA"/>
        </w:rPr>
        <w:t>脑洞，把一些事情变为现实。这是我最后一个问题，就是你的科幻思维和现实的羁绊，就像刚才我问你媒介那个事儿一样。你是有意识的这么干的吗？以及你有没有什么步骤？</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：首先像威廉吉布森这种肯定就是笑谈了，就是这种大师级的人物，我们都是只</w:t>
      </w:r>
      <w:r w:rsidR="0086680A">
        <w:rPr>
          <w:rFonts w:ascii="SimSun" w:hAnsi="SimSun" w:cs="SimSun"/>
          <w:lang w:val="en-GB" w:eastAsia="zh-CN" w:bidi="ar-SA"/>
        </w:rPr>
        <w:lastRenderedPageBreak/>
        <w:t>能仰望的。但是你确实点出了一个非常有意思的地方，我也是后来才觉察到的。就是因为我是先看未能威廉吉布森，我觉得我是受他挺深的影响。后来我写的《荒潮》之后，再回过头去看《</w:t>
      </w:r>
      <w:r w:rsidR="0086680A">
        <w:rPr>
          <w:rFonts w:ascii="SimSun" w:hAnsi="SimSun" w:cs="SimSun"/>
          <w:lang w:val="en-GB" w:eastAsia="zh-CN" w:bidi="ar-SA"/>
        </w:rPr>
        <w:t>snowcrash</w:t>
      </w:r>
      <w:r w:rsidR="0086680A">
        <w:rPr>
          <w:rFonts w:ascii="SimSun" w:hAnsi="SimSun" w:cs="SimSun"/>
          <w:lang w:val="en-GB" w:eastAsia="zh-CN" w:bidi="ar-SA"/>
        </w:rPr>
        <w:t>》，就是尼尔斯蒂芬森其实是很早期的一部作品，发现有很多的想法。就是在他的《</w:t>
      </w:r>
      <w:r w:rsidR="0086680A">
        <w:rPr>
          <w:rFonts w:ascii="SimSun" w:hAnsi="SimSun" w:cs="SimSun"/>
          <w:lang w:val="en-GB" w:eastAsia="zh-CN" w:bidi="ar-SA"/>
        </w:rPr>
        <w:t>snowcrash</w:t>
      </w:r>
      <w:r w:rsidR="0086680A">
        <w:rPr>
          <w:rFonts w:ascii="SimSun" w:hAnsi="SimSun" w:cs="SimSun"/>
          <w:lang w:val="en-GB" w:eastAsia="zh-CN" w:bidi="ar-SA"/>
        </w:rPr>
        <w:t>》里</w:t>
      </w:r>
      <w:r w:rsidR="0086680A">
        <w:rPr>
          <w:rFonts w:ascii="SimSun" w:hAnsi="SimSun" w:cs="SimSun"/>
          <w:lang w:val="en-GB" w:eastAsia="zh-CN" w:bidi="ar-SA"/>
        </w:rPr>
        <w:t>面，我会觉得冥冥之中感觉有一种默契，所以后来我读了很多他的包括编码宝典，包括旗下网等等一些作品，会觉得确实我感觉就是他可能是更接近我在某一个阶段想要去呈现的那种所谓科幻现实主义的那种感觉。就是也包括你刚才说的，他可能参加了一个新星挖矿那家公司，它其实还是</w:t>
      </w:r>
      <w:r w:rsidR="0086680A">
        <w:rPr>
          <w:rFonts w:ascii="SimSun" w:hAnsi="SimSun" w:cs="SimSun"/>
          <w:lang w:val="en-GB" w:eastAsia="zh-CN" w:bidi="ar-SA"/>
        </w:rPr>
        <w:t>magicleave</w:t>
      </w:r>
      <w:r w:rsidR="0086680A">
        <w:rPr>
          <w:rFonts w:ascii="SimSun" w:hAnsi="SimSun" w:cs="SimSun"/>
          <w:lang w:val="en-GB" w:eastAsia="zh-CN" w:bidi="ar-SA"/>
        </w:rPr>
        <w:t>的一个未来学家，但我不知道现在还怎么样，他还在不在。但是确实他是非常主动的拥抱这个产业界，但是我觉得（</w:t>
      </w:r>
      <w:r w:rsidR="0086680A">
        <w:rPr>
          <w:rFonts w:ascii="SimSun" w:hAnsi="SimSun" w:cs="SimSun"/>
          <w:lang w:val="en-GB" w:eastAsia="zh-CN" w:bidi="ar-SA"/>
        </w:rPr>
        <w:t>00</w:t>
      </w:r>
      <w:r w:rsidR="0086680A">
        <w:rPr>
          <w:rFonts w:ascii="SimSun" w:hAnsi="SimSun" w:cs="SimSun"/>
          <w:lang w:val="en-GB" w:eastAsia="zh-CN" w:bidi="ar-SA"/>
        </w:rPr>
        <w:t>：</w:t>
      </w:r>
      <w:r w:rsidR="0086680A">
        <w:rPr>
          <w:rFonts w:ascii="SimSun" w:hAnsi="SimSun" w:cs="SimSun"/>
          <w:lang w:val="en-GB" w:eastAsia="zh-CN" w:bidi="ar-SA"/>
        </w:rPr>
        <w:t>40</w:t>
      </w:r>
      <w:r w:rsidR="0086680A">
        <w:rPr>
          <w:rFonts w:ascii="SimSun" w:hAnsi="SimSun" w:cs="SimSun"/>
          <w:lang w:val="en-GB" w:eastAsia="zh-CN" w:bidi="ar-SA"/>
        </w:rPr>
        <w:t>：</w:t>
      </w:r>
      <w:r w:rsidR="0086680A">
        <w:rPr>
          <w:rFonts w:ascii="SimSun" w:hAnsi="SimSun" w:cs="SimSun"/>
          <w:lang w:val="en-GB" w:eastAsia="zh-CN" w:bidi="ar-SA"/>
        </w:rPr>
        <w:t>10</w:t>
      </w:r>
      <w:r w:rsidR="0086680A">
        <w:rPr>
          <w:rFonts w:ascii="SimSun" w:hAnsi="SimSun" w:cs="SimSun"/>
          <w:lang w:val="en-GB" w:eastAsia="zh-CN" w:bidi="ar-SA"/>
        </w:rPr>
        <w:t>）几个人，他们其实都非常去深入的去和科技界进行交流。包括你说</w:t>
      </w:r>
      <w:r w:rsidR="0086680A">
        <w:rPr>
          <w:rFonts w:ascii="SimSun" w:hAnsi="SimSun" w:cs="SimSun"/>
          <w:lang w:val="en-GB" w:eastAsia="zh-CN" w:bidi="ar-SA"/>
        </w:rPr>
        <w:t>WilliamGibson</w:t>
      </w:r>
      <w:r w:rsidR="0086680A">
        <w:rPr>
          <w:rFonts w:ascii="SimSun" w:hAnsi="SimSun" w:cs="SimSun"/>
          <w:lang w:val="en-GB" w:eastAsia="zh-CN" w:bidi="ar-SA"/>
        </w:rPr>
        <w:t>可能自己没有去做，但他一直是在科技</w:t>
      </w:r>
      <w:r w:rsidR="0086680A">
        <w:rPr>
          <w:rFonts w:ascii="SimSun" w:hAnsi="SimSun" w:cs="SimSun"/>
          <w:lang w:val="en-GB" w:eastAsia="zh-CN" w:bidi="ar-SA"/>
        </w:rPr>
        <w:t>圈里有这样的一个发生的地位，他常年的写专栏，会去评论很多的实事，他的很多观点会在科技圈里就是产生很大的影响。</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尼斯蒂芬森就是包括刚才你说的可能也受到他的启发，然后包括</w:t>
      </w:r>
      <w:r w:rsidR="0086680A">
        <w:rPr>
          <w:rFonts w:ascii="SimSun" w:hAnsi="SimSun" w:cs="SimSun"/>
          <w:lang w:val="en-GB" w:eastAsia="zh-CN" w:bidi="ar-SA"/>
        </w:rPr>
        <w:t>Metaphors</w:t>
      </w:r>
      <w:r w:rsidR="0086680A">
        <w:rPr>
          <w:rFonts w:ascii="SimSun" w:hAnsi="SimSun" w:cs="SimSun"/>
          <w:lang w:val="en-GB" w:eastAsia="zh-CN" w:bidi="ar-SA"/>
        </w:rPr>
        <w:t>这样的一个概念，其实最早就是在它的《</w:t>
      </w:r>
      <w:r w:rsidR="0086680A">
        <w:rPr>
          <w:rFonts w:ascii="SimSun" w:hAnsi="SimSun" w:cs="SimSun"/>
          <w:lang w:val="en-GB" w:eastAsia="zh-CN" w:bidi="ar-SA"/>
        </w:rPr>
        <w:t>snowcrash</w:t>
      </w:r>
      <w:r w:rsidR="0086680A">
        <w:rPr>
          <w:rFonts w:ascii="SimSun" w:hAnsi="SimSun" w:cs="SimSun"/>
          <w:lang w:val="en-GB" w:eastAsia="zh-CN" w:bidi="ar-SA"/>
        </w:rPr>
        <w:t>》里面被提出来。包括</w:t>
      </w:r>
      <w:r w:rsidR="0086680A">
        <w:rPr>
          <w:rFonts w:ascii="SimSun" w:hAnsi="SimSun" w:cs="SimSun"/>
          <w:lang w:val="en-GB" w:eastAsia="zh-CN" w:bidi="ar-SA"/>
        </w:rPr>
        <w:t>avatar</w:t>
      </w:r>
      <w:r w:rsidR="0086680A">
        <w:rPr>
          <w:rFonts w:ascii="SimSun" w:hAnsi="SimSun" w:cs="SimSun"/>
          <w:lang w:val="en-GB" w:eastAsia="zh-CN" w:bidi="ar-SA"/>
        </w:rPr>
        <w:t>，就是阿凡达，就是他在自动化里面就提出了这个词，用这个词去代替我们在虚拟世界里的一个化身，那么这个词就是一直被沿用了下来，虽然它是一个印度教的这种宗教的用语。所以我觉得在硅谷这已经是文化的一部分，就是科幻和科技创新，它其实非常紧密的结合在一起</w:t>
      </w:r>
      <w:r w:rsidR="0086680A">
        <w:rPr>
          <w:rFonts w:ascii="SimSun" w:hAnsi="SimSun" w:cs="SimSun"/>
          <w:lang w:val="en-GB" w:eastAsia="zh-CN" w:bidi="ar-SA"/>
        </w:rPr>
        <w:t>。包括原来在</w:t>
      </w:r>
      <w:r w:rsidR="0086680A">
        <w:rPr>
          <w:rFonts w:ascii="SimSun" w:hAnsi="SimSun" w:cs="SimSun"/>
          <w:lang w:val="en-GB" w:eastAsia="zh-CN" w:bidi="ar-SA"/>
        </w:rPr>
        <w:t>Google</w:t>
      </w:r>
      <w:r w:rsidR="0086680A">
        <w:rPr>
          <w:rFonts w:ascii="SimSun" w:hAnsi="SimSun" w:cs="SimSun"/>
          <w:lang w:val="en-GB" w:eastAsia="zh-CN" w:bidi="ar-SA"/>
        </w:rPr>
        <w:t>，非常多的工程师，他原来就是科幻迷。我去欧洲开会，我看到办公室的这种小图书馆、书架上全是科幻书，就科幻书占了非常大的一个部分，其他可能是编程什么的。我觉得这个在他们那边已经是一个自然而然的事情，他也不会觉得这个有多么了不起，因为这个就已经是这样了。所以包括像</w:t>
      </w:r>
      <w:r w:rsidR="0086680A">
        <w:rPr>
          <w:rFonts w:ascii="SimSun" w:hAnsi="SimSun" w:cs="SimSun"/>
          <w:lang w:val="en-GB" w:eastAsia="zh-CN" w:bidi="ar-SA"/>
        </w:rPr>
        <w:t>ocular</w:t>
      </w:r>
      <w:r w:rsidR="0086680A">
        <w:rPr>
          <w:rFonts w:ascii="SimSun" w:hAnsi="SimSun" w:cs="SimSun"/>
          <w:lang w:val="en-GB" w:eastAsia="zh-CN" w:bidi="ar-SA"/>
        </w:rPr>
        <w:t>，他们之前会去请</w:t>
      </w:r>
      <w:r w:rsidR="0086680A">
        <w:rPr>
          <w:rFonts w:ascii="SimSun" w:hAnsi="SimSun" w:cs="SimSun"/>
          <w:lang w:val="en-GB" w:eastAsia="zh-CN" w:bidi="ar-SA"/>
        </w:rPr>
        <w:t>earnest</w:t>
      </w:r>
      <w:r w:rsidR="0086680A">
        <w:rPr>
          <w:rFonts w:ascii="SimSun" w:hAnsi="SimSun" w:cs="SimSun"/>
          <w:lang w:val="en-GB" w:eastAsia="zh-CN" w:bidi="ar-SA"/>
        </w:rPr>
        <w:t>，就是《</w:t>
      </w:r>
      <w:r w:rsidR="0086680A">
        <w:rPr>
          <w:rFonts w:ascii="SimSun" w:hAnsi="SimSun" w:cs="SimSun"/>
          <w:lang w:val="en-GB" w:eastAsia="zh-CN" w:bidi="ar-SA"/>
        </w:rPr>
        <w:t>readyprayone</w:t>
      </w:r>
      <w:r w:rsidR="0086680A">
        <w:rPr>
          <w:rFonts w:ascii="SimSun" w:hAnsi="SimSun" w:cs="SimSun"/>
          <w:lang w:val="en-GB" w:eastAsia="zh-CN" w:bidi="ar-SA"/>
        </w:rPr>
        <w:t>》的作者去做讲座，每个新入职的员工送他一本《玩家一号》。等于就是他会觉得科幻小说里写的这种</w:t>
      </w:r>
      <w:r w:rsidR="0086680A">
        <w:rPr>
          <w:rFonts w:ascii="SimSun" w:hAnsi="SimSun" w:cs="SimSun"/>
          <w:lang w:val="en-GB" w:eastAsia="zh-CN" w:bidi="ar-SA"/>
        </w:rPr>
        <w:t>VR</w:t>
      </w:r>
      <w:r w:rsidR="0086680A">
        <w:rPr>
          <w:rFonts w:ascii="SimSun" w:hAnsi="SimSun" w:cs="SimSun"/>
          <w:lang w:val="en-GB" w:eastAsia="zh-CN" w:bidi="ar-SA"/>
        </w:rPr>
        <w:t>的实践方式已经在工程学上已经非常接近现实里能去实现的这种水平。</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所以我觉得这个东西应该是在中国，我们要去大力的去提倡。但是我们现在一个问题是科幻作家太少，而且可能就是有这种意识能够去和业界对话，去产生这种价值的，我觉得还比较少。所以我们其实需要更多这样的一些作者，去产生这种交流。我们去交流其实是一</w:t>
      </w:r>
      <w:r w:rsidR="0086680A">
        <w:rPr>
          <w:rFonts w:ascii="SimSun" w:hAnsi="SimSun" w:cs="SimSun"/>
          <w:lang w:val="en-GB" w:eastAsia="zh-CN" w:bidi="ar-SA"/>
        </w:rPr>
        <w:lastRenderedPageBreak/>
        <w:t>个双向的，包括我去阿里的量子实验室，和施耀云主任，就是他其实是北大的校友，他是主持了这样的一个实验室，我会跟他聊，他会给我讲一个多小时他对于量子的理解。所以我觉得这样的东西非常的有价值，因为你能够接触到最前沿的他就是在做这样的事情的一些人，你知道他的想法，你知道他在做什么，而</w:t>
      </w:r>
      <w:r w:rsidR="0086680A">
        <w:rPr>
          <w:rFonts w:ascii="SimSun" w:hAnsi="SimSun" w:cs="SimSun"/>
          <w:lang w:val="en-GB" w:eastAsia="zh-CN" w:bidi="ar-SA"/>
        </w:rPr>
        <w:t>不是说你自己闷头去就是看一些二手的资料，你去琢磨的这样子。我觉得会更加的具有这种现实感，就真实感，这个对写作肯定是非常有好处。但是我也不觉得说就是我们能有多大的脑洞，我觉得科学家其实脑洞是最大的，他们真的是接触到最核心的世界的一些本质、一些规律的东西，所以他们有时候出来这个脑洞我觉得绝对是科幻作家所想不到的。但他们可能不以为然，他不觉得这是个脑洞，他觉得这就是我们研究过程中的一个副产品。</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但这时候你听到会觉得很兴奋，我们可以把这东西其实写成了一个很精彩的故事。这样其实是帮助他们去传播或者科普，就是我们现在已</w:t>
      </w:r>
      <w:r w:rsidR="0086680A">
        <w:rPr>
          <w:rFonts w:ascii="SimSun" w:hAnsi="SimSun" w:cs="SimSun"/>
          <w:lang w:val="en-GB" w:eastAsia="zh-CN" w:bidi="ar-SA"/>
        </w:rPr>
        <w:t>经能做到哪个地步，未来可能还会往哪个方向去走。我觉得可能对科幻作家更重要的是带进一些人文主义的观点。这也是为什么在《</w:t>
      </w:r>
      <w:r w:rsidR="0086680A">
        <w:rPr>
          <w:rFonts w:ascii="SimSun" w:hAnsi="SimSun" w:cs="SimSun"/>
          <w:lang w:val="en-GB" w:eastAsia="zh-CN" w:bidi="ar-SA"/>
        </w:rPr>
        <w:t>2041</w:t>
      </w:r>
      <w:r w:rsidR="0086680A">
        <w:rPr>
          <w:rFonts w:ascii="SimSun" w:hAnsi="SimSun" w:cs="SimSun"/>
          <w:lang w:val="en-GB" w:eastAsia="zh-CN" w:bidi="ar-SA"/>
        </w:rPr>
        <w:t>》里面，我觉得有开复去把关技术的产业的视角，我其实加入了很多人文主义的这种关怀，包括这种问题意识，比如我们里面探讨了非常多现实的议题，种族问题、阶层问题、性别问题、环境问题，失业问题等等，包括这种教育不平等带来的问题。所以这些问题其实需要有一个人文社科这样的视角你才能够去看到。而技术在里面，它就是一个获取，它是一个解决方案，或许它会带来一种新的不平等、新的挑战。我们这种螺旋上升应该怎么</w:t>
      </w:r>
      <w:r w:rsidR="0086680A">
        <w:rPr>
          <w:rFonts w:ascii="SimSun" w:hAnsi="SimSun" w:cs="SimSun"/>
          <w:lang w:val="en-GB" w:eastAsia="zh-CN" w:bidi="ar-SA"/>
        </w:rPr>
        <w:t>样去继续进行下去，我觉得这个是我最感兴趣的。所以我觉得我们其实生在一个非常好的时代，就是能有这样的机会去接触到这么牛的一些创业者，科研工作者，有机会去进行这种对话，我觉得真的是太幸运了。我不知道我回答了你的问题没有。尼尔蒂芬森，我是强烈建议大家可以去读的，就是他的书都非常扎实，就充满了各种技术的细节。而且这些细节都是他真实去推演计算过的，都是在物理上数学上都是可以经得起推敲和考验的。所以强力推荐。</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：谢谢陈楸帆老师，非常满意你的回答！因为我也看到你在访谈里面提到了，你在《无债之人》里面会写到还债的方式</w:t>
      </w:r>
      <w:r w:rsidR="0086680A">
        <w:rPr>
          <w:rFonts w:ascii="SimSun" w:hAnsi="SimSun" w:cs="SimSun"/>
          <w:lang w:val="en-GB" w:eastAsia="zh-CN" w:bidi="ar-SA"/>
        </w:rPr>
        <w:t>是通过</w:t>
      </w:r>
      <w:r w:rsidR="0086680A">
        <w:rPr>
          <w:rFonts w:ascii="SimSun" w:hAnsi="SimSun" w:cs="SimSun"/>
          <w:lang w:val="en-GB" w:eastAsia="zh-CN" w:bidi="ar-SA"/>
        </w:rPr>
        <w:t>DNA</w:t>
      </w:r>
      <w:r w:rsidR="0086680A">
        <w:rPr>
          <w:rFonts w:ascii="SimSun" w:hAnsi="SimSun" w:cs="SimSun"/>
          <w:lang w:val="en-GB" w:eastAsia="zh-CN" w:bidi="ar-SA"/>
        </w:rPr>
        <w:t>遗传的方式，你也会谈到区块链。但是你有一个观点就是而不能陷得太深，不能太入戏的意思吧。因为你如果写的太深了，就成</w:t>
      </w:r>
      <w:r w:rsidR="0086680A">
        <w:rPr>
          <w:rFonts w:ascii="SimSun" w:hAnsi="SimSun" w:cs="SimSun"/>
          <w:lang w:val="en-GB" w:eastAsia="zh-CN" w:bidi="ar-SA"/>
        </w:rPr>
        <w:lastRenderedPageBreak/>
        <w:t>论文了，因为科幻毕竟不是论文。但是你刚才说尼尔斯蒂芬森，你为什么说扎实这个事儿？我能理解到你说扎实这个词的分量，就是他所有的想象都是有依据的。我觉得你的作品里面也能感受到这种感觉。我的四个问题就问完了。因为我们都还没有看到《</w:t>
      </w:r>
      <w:r w:rsidR="0086680A">
        <w:rPr>
          <w:rFonts w:ascii="SimSun" w:hAnsi="SimSun" w:cs="SimSun"/>
          <w:lang w:val="en-GB" w:eastAsia="zh-CN" w:bidi="ar-SA"/>
        </w:rPr>
        <w:t>AI2041</w:t>
      </w:r>
      <w:r w:rsidR="0086680A">
        <w:rPr>
          <w:rFonts w:ascii="SimSun" w:hAnsi="SimSun" w:cs="SimSun"/>
          <w:lang w:val="en-GB" w:eastAsia="zh-CN" w:bidi="ar-SA"/>
        </w:rPr>
        <w:t>》，所以我能问的问题都是非常泛泛、粗浅的去问，更多的是关于陈楸帆的一些思考。接下来我觉得</w:t>
      </w:r>
      <w:r w:rsidR="0086680A">
        <w:rPr>
          <w:rFonts w:ascii="SimSun" w:hAnsi="SimSun" w:cs="SimSun"/>
          <w:lang w:val="en-GB" w:eastAsia="zh-CN" w:bidi="ar-SA"/>
        </w:rPr>
        <w:t>Emily</w:t>
      </w:r>
      <w:r w:rsidR="0086680A">
        <w:rPr>
          <w:rFonts w:ascii="SimSun" w:hAnsi="SimSun" w:cs="SimSun"/>
          <w:lang w:val="en-GB" w:eastAsia="zh-CN" w:bidi="ar-SA"/>
        </w:rPr>
        <w:t>，我非常感兴趣</w:t>
      </w:r>
      <w:r w:rsidR="0086680A">
        <w:rPr>
          <w:rFonts w:ascii="SimSun" w:hAnsi="SimSun" w:cs="SimSun"/>
          <w:lang w:val="en-GB" w:eastAsia="zh-CN" w:bidi="ar-SA"/>
        </w:rPr>
        <w:t>Emily</w:t>
      </w:r>
      <w:r w:rsidR="0086680A">
        <w:rPr>
          <w:rFonts w:ascii="SimSun" w:hAnsi="SimSun" w:cs="SimSun"/>
          <w:lang w:val="en-GB" w:eastAsia="zh-CN" w:bidi="ar-SA"/>
        </w:rPr>
        <w:t>会问什么。因为</w:t>
      </w:r>
      <w:r w:rsidR="0086680A">
        <w:rPr>
          <w:rFonts w:ascii="SimSun" w:hAnsi="SimSun" w:cs="SimSun"/>
          <w:lang w:val="en-GB" w:eastAsia="zh-CN" w:bidi="ar-SA"/>
        </w:rPr>
        <w:t>Emily</w:t>
      </w:r>
      <w:r w:rsidR="0086680A">
        <w:rPr>
          <w:rFonts w:ascii="SimSun" w:hAnsi="SimSun" w:cs="SimSun"/>
          <w:lang w:val="en-GB" w:eastAsia="zh-CN" w:bidi="ar-SA"/>
        </w:rPr>
        <w:t>是耶鲁</w:t>
      </w:r>
      <w:r w:rsidR="0086680A">
        <w:rPr>
          <w:rFonts w:ascii="SimSun" w:hAnsi="SimSun" w:cs="SimSun"/>
          <w:lang w:val="en-GB" w:eastAsia="zh-CN" w:bidi="ar-SA"/>
        </w:rPr>
        <w:t>大学的博士，而且是飞利浦迪克作品的翻译者。待会来儿说，我不太了解，同时参与了《</w:t>
      </w:r>
      <w:r w:rsidR="0086680A">
        <w:rPr>
          <w:rFonts w:ascii="SimSun" w:hAnsi="SimSun" w:cs="SimSun"/>
          <w:lang w:val="en-GB" w:eastAsia="zh-CN" w:bidi="ar-SA"/>
        </w:rPr>
        <w:t>AI2041</w:t>
      </w:r>
      <w:r w:rsidR="0086680A">
        <w:rPr>
          <w:rFonts w:ascii="SimSun" w:hAnsi="SimSun" w:cs="SimSun"/>
          <w:lang w:val="en-GB" w:eastAsia="zh-CN" w:bidi="ar-SA"/>
        </w:rPr>
        <w:t>》的翻译工作。翻译是非常有意思，就是我也知道中国的科幻作家的翻译的部分，陈楸帆的作品是做的比较好的。我是在百度百科里面了解的，就是包括我们知道包括</w:t>
      </w:r>
      <w:r w:rsidR="0086680A">
        <w:rPr>
          <w:rFonts w:ascii="SimSun" w:hAnsi="SimSun" w:cs="SimSun"/>
          <w:lang w:val="en-GB" w:eastAsia="zh-CN" w:bidi="ar-SA"/>
        </w:rPr>
        <w:t>Emily</w:t>
      </w:r>
      <w:r w:rsidR="0086680A">
        <w:rPr>
          <w:rFonts w:ascii="SimSun" w:hAnsi="SimSun" w:cs="SimSun"/>
          <w:lang w:val="en-GB" w:eastAsia="zh-CN" w:bidi="ar-SA"/>
        </w:rPr>
        <w:t>的师傅刘宇坤，他在中国的科幻作家传递到英文世界里面，起到了一个丝绸之路的翻译作用，甚至有一种丝绸朋克的一个说法。所以我很期待</w:t>
      </w:r>
      <w:r w:rsidR="0086680A">
        <w:rPr>
          <w:rFonts w:ascii="SimSun" w:hAnsi="SimSun" w:cs="SimSun"/>
          <w:lang w:val="en-GB" w:eastAsia="zh-CN" w:bidi="ar-SA"/>
        </w:rPr>
        <w:t>Emily</w:t>
      </w:r>
      <w:r w:rsidR="0086680A">
        <w:rPr>
          <w:rFonts w:ascii="SimSun" w:hAnsi="SimSun" w:cs="SimSun"/>
          <w:lang w:val="en-GB" w:eastAsia="zh-CN" w:bidi="ar-SA"/>
        </w:rPr>
        <w:t>待会儿会问到这方面的问题。</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当然待会儿大家提问题是可以用英文，因为</w:t>
      </w:r>
      <w:r w:rsidR="0086680A">
        <w:rPr>
          <w:rFonts w:ascii="SimSun" w:hAnsi="SimSun" w:cs="SimSun"/>
          <w:lang w:val="en-GB" w:eastAsia="zh-CN" w:bidi="ar-SA"/>
        </w:rPr>
        <w:t>Emily</w:t>
      </w:r>
      <w:r w:rsidR="0086680A">
        <w:rPr>
          <w:rFonts w:ascii="SimSun" w:hAnsi="SimSun" w:cs="SimSun"/>
          <w:lang w:val="en-GB" w:eastAsia="zh-CN" w:bidi="ar-SA"/>
        </w:rPr>
        <w:t>是我们的英文主持，你们随时可以用英文来提问。另外我也很感</w:t>
      </w:r>
      <w:r w:rsidR="0086680A">
        <w:rPr>
          <w:rFonts w:ascii="SimSun" w:hAnsi="SimSun" w:cs="SimSun"/>
          <w:lang w:val="en-GB" w:eastAsia="zh-CN" w:bidi="ar-SA"/>
        </w:rPr>
        <w:t>兴趣天资会提的问题，因为天资会提比较扎实的问题，我提的不够扎实，就是人工智能。那我废话就少说。我最后啰嗦一句，就是我们今天的讨论，讨论之前和讨论之后，我们都会充实我们的脑图。大家如果要看到我们这一期讨论的脑图，可以进我们的</w:t>
      </w:r>
      <w:r>
        <w:rPr>
          <w:rFonts w:ascii="SimSun" w:hAnsi="SimSun" w:cs="SimSun"/>
          <w:lang w:val="en-GB" w:eastAsia="zh-CN" w:bidi="ar-SA"/>
        </w:rPr>
        <w:t>奇忽局</w:t>
      </w:r>
      <w:r w:rsidR="0086680A">
        <w:rPr>
          <w:rFonts w:ascii="SimSun" w:hAnsi="SimSun" w:cs="SimSun"/>
          <w:lang w:val="en-GB" w:eastAsia="zh-CN" w:bidi="ar-SA"/>
        </w:rPr>
        <w:t>Vicky</w:t>
      </w:r>
      <w:r w:rsidR="0086680A">
        <w:rPr>
          <w:rFonts w:ascii="SimSun" w:hAnsi="SimSun" w:cs="SimSun"/>
          <w:lang w:val="en-GB" w:eastAsia="zh-CN" w:bidi="ar-SA"/>
        </w:rPr>
        <w:t>的网站，在我们的</w:t>
      </w:r>
      <w:r>
        <w:rPr>
          <w:rFonts w:ascii="SimSun" w:hAnsi="SimSun" w:cs="SimSun"/>
          <w:lang w:val="en-GB" w:eastAsia="zh-CN" w:bidi="ar-SA"/>
        </w:rPr>
        <w:t>奇忽局</w:t>
      </w:r>
      <w:r w:rsidR="0086680A">
        <w:rPr>
          <w:rFonts w:ascii="SimSun" w:hAnsi="SimSun" w:cs="SimSun"/>
          <w:lang w:val="en-GB" w:eastAsia="zh-CN" w:bidi="ar-SA"/>
        </w:rPr>
        <w:t>的</w:t>
      </w:r>
      <w:r w:rsidR="0086680A">
        <w:rPr>
          <w:rFonts w:ascii="SimSun" w:hAnsi="SimSun" w:cs="SimSun"/>
          <w:lang w:val="en-GB" w:eastAsia="zh-CN" w:bidi="ar-SA"/>
        </w:rPr>
        <w:t>club</w:t>
      </w:r>
      <w:r w:rsidR="0086680A">
        <w:rPr>
          <w:rFonts w:ascii="SimSun" w:hAnsi="SimSun" w:cs="SimSun"/>
          <w:lang w:val="en-GB" w:eastAsia="zh-CN" w:bidi="ar-SA"/>
        </w:rPr>
        <w:t>里面有网址，也可以加我的微信，我拉大家进去。那么接下来我就把麦克风就交给</w:t>
      </w:r>
      <w:r w:rsidR="0086680A">
        <w:rPr>
          <w:rFonts w:ascii="SimSun" w:hAnsi="SimSun" w:cs="SimSun"/>
          <w:lang w:val="en-GB" w:eastAsia="zh-CN" w:bidi="ar-SA"/>
        </w:rPr>
        <w:t>Emily</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@Emily</w:t>
      </w:r>
      <w:r w:rsidR="0086680A">
        <w:rPr>
          <w:rFonts w:ascii="SimSun" w:hAnsi="SimSun" w:cs="SimSun"/>
          <w:lang w:val="en-GB" w:eastAsia="zh-CN" w:bidi="ar-SA"/>
        </w:rPr>
        <w:t>：</w:t>
      </w:r>
      <w:r w:rsidR="0086680A">
        <w:rPr>
          <w:rFonts w:ascii="SimSun" w:hAnsi="SimSun" w:cs="SimSun"/>
          <w:lang w:val="en-GB" w:eastAsia="zh-CN" w:bidi="ar-SA"/>
        </w:rPr>
        <w:t>um</w:t>
      </w:r>
      <w:r>
        <w:rPr>
          <w:rFonts w:ascii="SimSun" w:hAnsi="SimSun" w:cs="SimSun"/>
          <w:lang w:val="en-GB" w:eastAsia="zh-CN" w:bidi="ar-SA"/>
        </w:rPr>
        <w:t xml:space="preserve"> </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apologies</w:t>
      </w:r>
      <w:r>
        <w:rPr>
          <w:rFonts w:ascii="SimSun" w:hAnsi="SimSun" w:cs="SimSun"/>
          <w:lang w:val="en-GB" w:eastAsia="zh-CN" w:bidi="ar-SA"/>
        </w:rPr>
        <w:t xml:space="preserve"> </w:t>
      </w:r>
      <w:r w:rsidR="0086680A">
        <w:rPr>
          <w:rFonts w:ascii="SimSun" w:hAnsi="SimSun" w:cs="SimSun"/>
          <w:lang w:val="en-GB" w:eastAsia="zh-CN" w:bidi="ar-SA"/>
        </w:rPr>
        <w:t>first,I'm</w:t>
      </w:r>
      <w:r>
        <w:rPr>
          <w:rFonts w:ascii="SimSun" w:hAnsi="SimSun" w:cs="SimSun"/>
          <w:lang w:val="en-GB" w:eastAsia="zh-CN" w:bidi="ar-SA"/>
        </w:rPr>
        <w:t xml:space="preserve"> </w:t>
      </w:r>
      <w:r w:rsidR="0086680A">
        <w:rPr>
          <w:rFonts w:ascii="SimSun" w:hAnsi="SimSun" w:cs="SimSun"/>
          <w:lang w:val="en-GB" w:eastAsia="zh-CN" w:bidi="ar-SA"/>
        </w:rPr>
        <w:t>actuall</w:t>
      </w:r>
      <w:r w:rsidR="0086680A">
        <w:rPr>
          <w:rFonts w:ascii="SimSun" w:hAnsi="SimSun" w:cs="SimSun"/>
          <w:lang w:val="en-GB" w:eastAsia="zh-CN" w:bidi="ar-SA"/>
        </w:rPr>
        <w:t>y</w:t>
      </w:r>
      <w:r>
        <w:rPr>
          <w:rFonts w:ascii="SimSun" w:hAnsi="SimSun" w:cs="SimSun"/>
          <w:lang w:val="en-GB" w:eastAsia="zh-CN" w:bidi="ar-SA"/>
        </w:rPr>
        <w:t xml:space="preserve"> </w:t>
      </w:r>
      <w:r w:rsidR="0086680A">
        <w:rPr>
          <w:rFonts w:ascii="SimSun" w:hAnsi="SimSun" w:cs="SimSun"/>
          <w:lang w:val="en-GB" w:eastAsia="zh-CN" w:bidi="ar-SA"/>
        </w:rPr>
        <w:t>out</w:t>
      </w:r>
      <w:r>
        <w:rPr>
          <w:rFonts w:ascii="SimSun" w:hAnsi="SimSun" w:cs="SimSun"/>
          <w:lang w:val="en-GB" w:eastAsia="zh-CN" w:bidi="ar-SA"/>
        </w:rPr>
        <w:t xml:space="preserve"> </w:t>
      </w:r>
      <w:r w:rsidR="0086680A">
        <w:rPr>
          <w:rFonts w:ascii="SimSun" w:hAnsi="SimSun" w:cs="SimSun"/>
          <w:lang w:val="en-GB" w:eastAsia="zh-CN" w:bidi="ar-SA"/>
        </w:rPr>
        <w:t>right</w:t>
      </w:r>
      <w:r>
        <w:rPr>
          <w:rFonts w:ascii="SimSun" w:hAnsi="SimSun" w:cs="SimSun"/>
          <w:lang w:val="en-GB" w:eastAsia="zh-CN" w:bidi="ar-SA"/>
        </w:rPr>
        <w:t xml:space="preserve"> </w:t>
      </w:r>
      <w:r w:rsidR="0086680A">
        <w:rPr>
          <w:rFonts w:ascii="SimSun" w:hAnsi="SimSun" w:cs="SimSun"/>
          <w:lang w:val="en-GB" w:eastAsia="zh-CN" w:bidi="ar-SA"/>
        </w:rPr>
        <w:t>now</w:t>
      </w:r>
      <w:r w:rsidR="0086680A">
        <w:rPr>
          <w:rFonts w:ascii="SimSun" w:hAnsi="SimSun" w:cs="SimSun"/>
          <w:lang w:val="en-GB" w:eastAsia="zh-CN" w:bidi="ar-SA"/>
        </w:rPr>
        <w:t>。</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if</w:t>
      </w:r>
      <w:r>
        <w:rPr>
          <w:rFonts w:ascii="SimSun" w:hAnsi="SimSun" w:cs="SimSun"/>
          <w:lang w:val="en-GB" w:eastAsia="zh-CN" w:bidi="ar-SA"/>
        </w:rPr>
        <w:t xml:space="preserve"> </w:t>
      </w:r>
      <w:r w:rsidR="0086680A">
        <w:rPr>
          <w:rFonts w:ascii="SimSun" w:hAnsi="SimSun" w:cs="SimSun"/>
          <w:lang w:val="en-GB" w:eastAsia="zh-CN" w:bidi="ar-SA"/>
        </w:rPr>
        <w:t>you</w:t>
      </w:r>
      <w:r>
        <w:rPr>
          <w:rFonts w:ascii="SimSun" w:hAnsi="SimSun" w:cs="SimSun"/>
          <w:lang w:val="en-GB" w:eastAsia="zh-CN" w:bidi="ar-SA"/>
        </w:rPr>
        <w:t xml:space="preserve"> </w:t>
      </w:r>
      <w:r w:rsidR="0086680A">
        <w:rPr>
          <w:rFonts w:ascii="SimSun" w:hAnsi="SimSun" w:cs="SimSun"/>
          <w:lang w:val="en-GB" w:eastAsia="zh-CN" w:bidi="ar-SA"/>
        </w:rPr>
        <w:t>hear</w:t>
      </w:r>
      <w:r>
        <w:rPr>
          <w:rFonts w:ascii="SimSun" w:hAnsi="SimSun" w:cs="SimSun"/>
          <w:lang w:val="en-GB" w:eastAsia="zh-CN" w:bidi="ar-SA"/>
        </w:rPr>
        <w:t xml:space="preserve"> </w:t>
      </w:r>
      <w:r w:rsidR="0086680A">
        <w:rPr>
          <w:rFonts w:ascii="SimSun" w:hAnsi="SimSun" w:cs="SimSun"/>
          <w:lang w:val="en-GB" w:eastAsia="zh-CN" w:bidi="ar-SA"/>
        </w:rPr>
        <w:t>any</w:t>
      </w:r>
      <w:r>
        <w:rPr>
          <w:rFonts w:ascii="SimSun" w:hAnsi="SimSun" w:cs="SimSun"/>
          <w:lang w:val="en-GB" w:eastAsia="zh-CN" w:bidi="ar-SA"/>
        </w:rPr>
        <w:t xml:space="preserve"> </w:t>
      </w:r>
      <w:r w:rsidR="0086680A">
        <w:rPr>
          <w:rFonts w:ascii="SimSun" w:hAnsi="SimSun" w:cs="SimSun"/>
          <w:lang w:val="en-GB" w:eastAsia="zh-CN" w:bidi="ar-SA"/>
        </w:rPr>
        <w:t>weird</w:t>
      </w:r>
      <w:r>
        <w:rPr>
          <w:rFonts w:ascii="SimSun" w:hAnsi="SimSun" w:cs="SimSun"/>
          <w:lang w:val="en-GB" w:eastAsia="zh-CN" w:bidi="ar-SA"/>
        </w:rPr>
        <w:t xml:space="preserve"> </w:t>
      </w:r>
      <w:r w:rsidR="0086680A">
        <w:rPr>
          <w:rFonts w:ascii="SimSun" w:hAnsi="SimSun" w:cs="SimSun"/>
          <w:lang w:val="en-GB" w:eastAsia="zh-CN" w:bidi="ar-SA"/>
        </w:rPr>
        <w:t>noises,um</w:t>
      </w:r>
      <w:r>
        <w:rPr>
          <w:rFonts w:ascii="SimSun" w:hAnsi="SimSun" w:cs="SimSun"/>
          <w:lang w:val="en-GB" w:eastAsia="zh-CN" w:bidi="ar-SA"/>
        </w:rPr>
        <w:t xml:space="preserve"> </w:t>
      </w:r>
      <w:r w:rsidR="0086680A">
        <w:rPr>
          <w:rFonts w:ascii="SimSun" w:hAnsi="SimSun" w:cs="SimSun"/>
          <w:lang w:val="en-GB" w:eastAsia="zh-CN" w:bidi="ar-SA"/>
        </w:rPr>
        <w:t>just</w:t>
      </w:r>
      <w:r>
        <w:rPr>
          <w:rFonts w:ascii="SimSun" w:hAnsi="SimSun" w:cs="SimSun"/>
          <w:lang w:val="en-GB" w:eastAsia="zh-CN" w:bidi="ar-SA"/>
        </w:rPr>
        <w:t xml:space="preserve"> </w:t>
      </w:r>
      <w:r w:rsidR="0086680A">
        <w:rPr>
          <w:rFonts w:ascii="SimSun" w:hAnsi="SimSun" w:cs="SimSun"/>
          <w:lang w:val="en-GB" w:eastAsia="zh-CN" w:bidi="ar-SA"/>
        </w:rPr>
        <w:t>let</w:t>
      </w:r>
      <w:r>
        <w:rPr>
          <w:rFonts w:ascii="SimSun" w:hAnsi="SimSun" w:cs="SimSun"/>
          <w:lang w:val="en-GB" w:eastAsia="zh-CN" w:bidi="ar-SA"/>
        </w:rPr>
        <w:t xml:space="preserve"> </w:t>
      </w:r>
      <w:r w:rsidR="0086680A">
        <w:rPr>
          <w:rFonts w:ascii="SimSun" w:hAnsi="SimSun" w:cs="SimSun"/>
          <w:lang w:val="en-GB" w:eastAsia="zh-CN" w:bidi="ar-SA"/>
        </w:rPr>
        <w:t>me</w:t>
      </w:r>
      <w:r>
        <w:rPr>
          <w:rFonts w:ascii="SimSun" w:hAnsi="SimSun" w:cs="SimSun"/>
          <w:lang w:val="en-GB" w:eastAsia="zh-CN" w:bidi="ar-SA"/>
        </w:rPr>
        <w:t xml:space="preserve"> </w:t>
      </w:r>
      <w:r w:rsidR="0086680A">
        <w:rPr>
          <w:rFonts w:ascii="SimSun" w:hAnsi="SimSun" w:cs="SimSun"/>
          <w:lang w:val="en-GB" w:eastAsia="zh-CN" w:bidi="ar-SA"/>
        </w:rPr>
        <w:t>know</w:t>
      </w:r>
      <w:r>
        <w:rPr>
          <w:rFonts w:ascii="SimSun" w:hAnsi="SimSun" w:cs="SimSun"/>
          <w:lang w:val="en-GB" w:eastAsia="zh-CN" w:bidi="ar-SA"/>
        </w:rPr>
        <w:t xml:space="preserve"> </w:t>
      </w:r>
      <w:r w:rsidR="0086680A">
        <w:rPr>
          <w:rFonts w:ascii="SimSun" w:hAnsi="SimSun" w:cs="SimSun"/>
          <w:lang w:val="en-GB" w:eastAsia="zh-CN" w:bidi="ar-SA"/>
        </w:rPr>
        <w:t>if</w:t>
      </w:r>
      <w:r>
        <w:rPr>
          <w:rFonts w:ascii="SimSun" w:hAnsi="SimSun" w:cs="SimSun"/>
          <w:lang w:val="en-GB" w:eastAsia="zh-CN" w:bidi="ar-SA"/>
        </w:rPr>
        <w:t xml:space="preserve"> </w:t>
      </w:r>
      <w:r w:rsidR="0086680A">
        <w:rPr>
          <w:rFonts w:ascii="SimSun" w:hAnsi="SimSun" w:cs="SimSun"/>
          <w:lang w:val="en-GB" w:eastAsia="zh-CN" w:bidi="ar-SA"/>
        </w:rPr>
        <w:t>my</w:t>
      </w:r>
      <w:r>
        <w:rPr>
          <w:rFonts w:ascii="SimSun" w:hAnsi="SimSun" w:cs="SimSun"/>
          <w:lang w:val="en-GB" w:eastAsia="zh-CN" w:bidi="ar-SA"/>
        </w:rPr>
        <w:t xml:space="preserve"> </w:t>
      </w:r>
      <w:r w:rsidR="0086680A">
        <w:rPr>
          <w:rFonts w:ascii="SimSun" w:hAnsi="SimSun" w:cs="SimSun"/>
          <w:lang w:val="en-GB" w:eastAsia="zh-CN" w:bidi="ar-SA"/>
        </w:rPr>
        <w:t>speech</w:t>
      </w:r>
      <w:r>
        <w:rPr>
          <w:rFonts w:ascii="SimSun" w:hAnsi="SimSun" w:cs="SimSun"/>
          <w:lang w:val="en-GB" w:eastAsia="zh-CN" w:bidi="ar-SA"/>
        </w:rPr>
        <w:t xml:space="preserve"> </w:t>
      </w:r>
      <w:r w:rsidR="0086680A">
        <w:rPr>
          <w:rFonts w:ascii="SimSun" w:hAnsi="SimSun" w:cs="SimSun"/>
          <w:lang w:val="en-GB" w:eastAsia="zh-CN" w:bidi="ar-SA"/>
        </w:rPr>
        <w:t>isn't</w:t>
      </w:r>
      <w:r>
        <w:rPr>
          <w:rFonts w:ascii="SimSun" w:hAnsi="SimSun" w:cs="SimSun"/>
          <w:lang w:val="en-GB" w:eastAsia="zh-CN" w:bidi="ar-SA"/>
        </w:rPr>
        <w:t xml:space="preserve"> </w:t>
      </w:r>
      <w:r w:rsidR="0086680A">
        <w:rPr>
          <w:rFonts w:ascii="SimSun" w:hAnsi="SimSun" w:cs="SimSun"/>
          <w:lang w:val="en-GB" w:eastAsia="zh-CN" w:bidi="ar-SA"/>
        </w:rPr>
        <w:t>being</w:t>
      </w:r>
      <w:r>
        <w:rPr>
          <w:rFonts w:ascii="SimSun" w:hAnsi="SimSun" w:cs="SimSun"/>
          <w:lang w:val="en-GB" w:eastAsia="zh-CN" w:bidi="ar-SA"/>
        </w:rPr>
        <w:t xml:space="preserve"> </w:t>
      </w:r>
      <w:r w:rsidR="0086680A">
        <w:rPr>
          <w:rFonts w:ascii="SimSun" w:hAnsi="SimSun" w:cs="SimSun"/>
          <w:lang w:val="en-GB" w:eastAsia="zh-CN" w:bidi="ar-SA"/>
        </w:rPr>
        <w:t>clear</w:t>
      </w:r>
      <w:r w:rsidR="0086680A">
        <w:rPr>
          <w:rFonts w:ascii="SimSun" w:hAnsi="SimSun" w:cs="SimSun"/>
          <w:lang w:val="en-GB" w:eastAsia="zh-CN" w:bidi="ar-SA"/>
        </w:rPr>
        <w:t>。</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How</w:t>
      </w:r>
      <w:r>
        <w:rPr>
          <w:rFonts w:ascii="SimSun" w:hAnsi="SimSun" w:cs="SimSun"/>
          <w:lang w:val="en-GB" w:eastAsia="zh-CN" w:bidi="ar-SA"/>
        </w:rPr>
        <w:t xml:space="preserve"> </w:t>
      </w:r>
      <w:r w:rsidR="0086680A">
        <w:rPr>
          <w:rFonts w:ascii="SimSun" w:hAnsi="SimSun" w:cs="SimSun"/>
          <w:lang w:val="en-GB" w:eastAsia="zh-CN" w:bidi="ar-SA"/>
        </w:rPr>
        <w:t>about</w:t>
      </w:r>
      <w:r>
        <w:rPr>
          <w:rFonts w:ascii="SimSun" w:hAnsi="SimSun" w:cs="SimSun"/>
          <w:lang w:val="en-GB" w:eastAsia="zh-CN" w:bidi="ar-SA"/>
        </w:rPr>
        <w:t xml:space="preserve"> </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also</w:t>
      </w:r>
      <w:r>
        <w:rPr>
          <w:rFonts w:ascii="SimSun" w:hAnsi="SimSun" w:cs="SimSun"/>
          <w:lang w:val="en-GB" w:eastAsia="zh-CN" w:bidi="ar-SA"/>
        </w:rPr>
        <w:t xml:space="preserve"> </w:t>
      </w:r>
      <w:r w:rsidR="0086680A">
        <w:rPr>
          <w:rFonts w:ascii="SimSun" w:hAnsi="SimSun" w:cs="SimSun"/>
          <w:lang w:val="en-GB" w:eastAsia="zh-CN" w:bidi="ar-SA"/>
        </w:rPr>
        <w:t>the</w:t>
      </w:r>
      <w:r>
        <w:rPr>
          <w:rFonts w:ascii="SimSun" w:hAnsi="SimSun" w:cs="SimSun"/>
          <w:lang w:val="en-GB" w:eastAsia="zh-CN" w:bidi="ar-SA"/>
        </w:rPr>
        <w:t xml:space="preserve"> </w:t>
      </w:r>
      <w:r w:rsidR="0086680A">
        <w:rPr>
          <w:rFonts w:ascii="SimSun" w:hAnsi="SimSun" w:cs="SimSun"/>
          <w:lang w:val="en-GB" w:eastAsia="zh-CN" w:bidi="ar-SA"/>
        </w:rPr>
        <w:t>question</w:t>
      </w:r>
      <w:r>
        <w:rPr>
          <w:rFonts w:ascii="SimSun" w:hAnsi="SimSun" w:cs="SimSun"/>
          <w:lang w:val="en-GB" w:eastAsia="zh-CN" w:bidi="ar-SA"/>
        </w:rPr>
        <w:t xml:space="preserve"> </w:t>
      </w:r>
      <w:r w:rsidR="0086680A">
        <w:rPr>
          <w:rFonts w:ascii="SimSun" w:hAnsi="SimSun" w:cs="SimSun"/>
          <w:lang w:val="en-GB" w:eastAsia="zh-CN" w:bidi="ar-SA"/>
        </w:rPr>
        <w:t>once</w:t>
      </w:r>
      <w:r>
        <w:rPr>
          <w:rFonts w:ascii="SimSun" w:hAnsi="SimSun" w:cs="SimSun"/>
          <w:lang w:val="en-GB" w:eastAsia="zh-CN" w:bidi="ar-SA"/>
        </w:rPr>
        <w:t xml:space="preserve"> </w:t>
      </w:r>
      <w:r w:rsidR="0086680A">
        <w:rPr>
          <w:rFonts w:ascii="SimSun" w:hAnsi="SimSun" w:cs="SimSun"/>
          <w:lang w:val="en-GB" w:eastAsia="zh-CN" w:bidi="ar-SA"/>
        </w:rPr>
        <w:t>in</w:t>
      </w:r>
      <w:r>
        <w:rPr>
          <w:rFonts w:ascii="SimSun" w:hAnsi="SimSun" w:cs="SimSun"/>
          <w:lang w:val="en-GB" w:eastAsia="zh-CN" w:bidi="ar-SA"/>
        </w:rPr>
        <w:t xml:space="preserve"> </w:t>
      </w:r>
      <w:r w:rsidR="0086680A">
        <w:rPr>
          <w:rFonts w:ascii="SimSun" w:hAnsi="SimSun" w:cs="SimSun"/>
          <w:lang w:val="en-GB" w:eastAsia="zh-CN" w:bidi="ar-SA"/>
        </w:rPr>
        <w:t>English</w:t>
      </w:r>
      <w:r>
        <w:rPr>
          <w:rFonts w:ascii="SimSun" w:hAnsi="SimSun" w:cs="SimSun"/>
          <w:lang w:val="en-GB" w:eastAsia="zh-CN" w:bidi="ar-SA"/>
        </w:rPr>
        <w:t xml:space="preserve"> </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repeated</w:t>
      </w:r>
      <w:r>
        <w:rPr>
          <w:rFonts w:ascii="SimSun" w:hAnsi="SimSun" w:cs="SimSun"/>
          <w:lang w:val="en-GB" w:eastAsia="zh-CN" w:bidi="ar-SA"/>
        </w:rPr>
        <w:t xml:space="preserve"> </w:t>
      </w:r>
      <w:r w:rsidR="0086680A">
        <w:rPr>
          <w:rFonts w:ascii="SimSun" w:hAnsi="SimSun" w:cs="SimSun"/>
          <w:lang w:val="en-GB" w:eastAsia="zh-CN" w:bidi="ar-SA"/>
        </w:rPr>
        <w:t>in</w:t>
      </w:r>
      <w:r>
        <w:rPr>
          <w:rFonts w:ascii="SimSun" w:hAnsi="SimSun" w:cs="SimSun"/>
          <w:lang w:val="en-GB" w:eastAsia="zh-CN" w:bidi="ar-SA"/>
        </w:rPr>
        <w:t xml:space="preserve"> </w:t>
      </w:r>
      <w:r w:rsidR="0086680A">
        <w:rPr>
          <w:rFonts w:ascii="SimSun" w:hAnsi="SimSun" w:cs="SimSun"/>
          <w:lang w:val="en-GB" w:eastAsia="zh-CN" w:bidi="ar-SA"/>
        </w:rPr>
        <w:t>Chinese</w:t>
      </w:r>
      <w:r>
        <w:rPr>
          <w:rFonts w:ascii="SimSun" w:hAnsi="SimSun" w:cs="SimSun"/>
          <w:lang w:val="en-GB" w:eastAsia="zh-CN" w:bidi="ar-SA"/>
        </w:rPr>
        <w:t xml:space="preserve"> </w:t>
      </w:r>
      <w:r w:rsidR="0086680A">
        <w:rPr>
          <w:rFonts w:ascii="SimSun" w:hAnsi="SimSun" w:cs="SimSun"/>
          <w:lang w:val="en-GB" w:eastAsia="zh-CN" w:bidi="ar-SA"/>
        </w:rPr>
        <w:t>just</w:t>
      </w:r>
      <w:r>
        <w:rPr>
          <w:rFonts w:ascii="SimSun" w:hAnsi="SimSun" w:cs="SimSun"/>
          <w:lang w:val="en-GB" w:eastAsia="zh-CN" w:bidi="ar-SA"/>
        </w:rPr>
        <w:t xml:space="preserve"> </w:t>
      </w:r>
      <w:r w:rsidR="0086680A">
        <w:rPr>
          <w:rFonts w:ascii="SimSun" w:hAnsi="SimSun" w:cs="SimSun"/>
          <w:lang w:val="en-GB" w:eastAsia="zh-CN" w:bidi="ar-SA"/>
        </w:rPr>
        <w:t>for</w:t>
      </w:r>
      <w:r>
        <w:rPr>
          <w:rFonts w:ascii="SimSun" w:hAnsi="SimSun" w:cs="SimSun"/>
          <w:lang w:val="en-GB" w:eastAsia="zh-CN" w:bidi="ar-SA"/>
        </w:rPr>
        <w:t xml:space="preserve"> </w:t>
      </w:r>
      <w:r w:rsidR="0086680A">
        <w:rPr>
          <w:rFonts w:ascii="SimSun" w:hAnsi="SimSun" w:cs="SimSun"/>
          <w:lang w:val="en-GB" w:eastAsia="zh-CN" w:bidi="ar-SA"/>
        </w:rPr>
        <w:t>the</w:t>
      </w:r>
      <w:r>
        <w:rPr>
          <w:rFonts w:ascii="SimSun" w:hAnsi="SimSun" w:cs="SimSun"/>
          <w:lang w:val="en-GB" w:eastAsia="zh-CN" w:bidi="ar-SA"/>
        </w:rPr>
        <w:t xml:space="preserve"> </w:t>
      </w:r>
      <w:r w:rsidR="0086680A">
        <w:rPr>
          <w:rFonts w:ascii="SimSun" w:hAnsi="SimSun" w:cs="SimSun"/>
          <w:lang w:val="en-GB" w:eastAsia="zh-CN" w:bidi="ar-SA"/>
        </w:rPr>
        <w:t>sake</w:t>
      </w:r>
      <w:r>
        <w:rPr>
          <w:rFonts w:ascii="SimSun" w:hAnsi="SimSun" w:cs="SimSun"/>
          <w:lang w:val="en-GB" w:eastAsia="zh-CN" w:bidi="ar-SA"/>
        </w:rPr>
        <w:t xml:space="preserve"> </w:t>
      </w:r>
      <w:r w:rsidR="0086680A">
        <w:rPr>
          <w:rFonts w:ascii="SimSun" w:hAnsi="SimSun" w:cs="SimSun"/>
          <w:lang w:val="en-GB" w:eastAsia="zh-CN" w:bidi="ar-SA"/>
        </w:rPr>
        <w:t>of</w:t>
      </w:r>
      <w:r>
        <w:rPr>
          <w:rFonts w:ascii="SimSun" w:hAnsi="SimSun" w:cs="SimSun"/>
          <w:lang w:val="en-GB" w:eastAsia="zh-CN" w:bidi="ar-SA"/>
        </w:rPr>
        <w:t xml:space="preserve"> </w:t>
      </w:r>
      <w:r w:rsidR="0086680A">
        <w:rPr>
          <w:rFonts w:ascii="SimSun" w:hAnsi="SimSun" w:cs="SimSun"/>
          <w:lang w:val="en-GB" w:eastAsia="zh-CN" w:bidi="ar-SA"/>
        </w:rPr>
        <w:t>our</w:t>
      </w:r>
      <w:r>
        <w:rPr>
          <w:rFonts w:ascii="SimSun" w:hAnsi="SimSun" w:cs="SimSun"/>
          <w:lang w:val="en-GB" w:eastAsia="zh-CN" w:bidi="ar-SA"/>
        </w:rPr>
        <w:t xml:space="preserve"> </w:t>
      </w:r>
      <w:r w:rsidR="0086680A">
        <w:rPr>
          <w:rFonts w:ascii="SimSun" w:hAnsi="SimSun" w:cs="SimSun"/>
          <w:lang w:val="en-GB" w:eastAsia="zh-CN" w:bidi="ar-SA"/>
        </w:rPr>
        <w:t>audience</w:t>
      </w:r>
      <w:r w:rsidR="0086680A">
        <w:rPr>
          <w:rFonts w:ascii="SimSun" w:hAnsi="SimSun" w:cs="SimSun"/>
          <w:lang w:val="en-GB" w:eastAsia="zh-CN" w:bidi="ar-SA"/>
        </w:rPr>
        <w:t>。</w:t>
      </w:r>
      <w:r w:rsidR="0086680A">
        <w:rPr>
          <w:rFonts w:ascii="SimSun" w:hAnsi="SimSun" w:cs="SimSun"/>
          <w:lang w:val="en-GB" w:eastAsia="zh-CN" w:bidi="ar-SA"/>
        </w:rPr>
        <w:t>Um</w:t>
      </w:r>
      <w:r>
        <w:rPr>
          <w:rFonts w:ascii="SimSun" w:hAnsi="SimSun" w:cs="SimSun"/>
          <w:lang w:val="en-GB" w:eastAsia="zh-CN" w:bidi="ar-SA"/>
        </w:rPr>
        <w:t xml:space="preserve"> </w:t>
      </w:r>
      <w:r w:rsidR="0086680A">
        <w:rPr>
          <w:rFonts w:ascii="SimSun" w:hAnsi="SimSun" w:cs="SimSun"/>
          <w:lang w:val="en-GB" w:eastAsia="zh-CN" w:bidi="ar-SA"/>
        </w:rPr>
        <w:t>Can't</w:t>
      </w:r>
      <w:r>
        <w:rPr>
          <w:rFonts w:ascii="SimSun" w:hAnsi="SimSun" w:cs="SimSun"/>
          <w:lang w:val="en-GB" w:eastAsia="zh-CN" w:bidi="ar-SA"/>
        </w:rPr>
        <w:t xml:space="preserve"> </w:t>
      </w:r>
      <w:r w:rsidR="0086680A">
        <w:rPr>
          <w:rFonts w:ascii="SimSun" w:hAnsi="SimSun" w:cs="SimSun"/>
          <w:lang w:val="en-GB" w:eastAsia="zh-CN" w:bidi="ar-SA"/>
        </w:rPr>
        <w:t>really</w:t>
      </w:r>
      <w:r>
        <w:rPr>
          <w:rFonts w:ascii="SimSun" w:hAnsi="SimSun" w:cs="SimSun"/>
          <w:lang w:val="en-GB" w:eastAsia="zh-CN" w:bidi="ar-SA"/>
        </w:rPr>
        <w:t xml:space="preserve"> </w:t>
      </w:r>
      <w:r w:rsidR="0086680A">
        <w:rPr>
          <w:rFonts w:ascii="SimSun" w:hAnsi="SimSun" w:cs="SimSun"/>
          <w:lang w:val="en-GB" w:eastAsia="zh-CN" w:bidi="ar-SA"/>
        </w:rPr>
        <w:t>tell</w:t>
      </w:r>
      <w:r>
        <w:rPr>
          <w:rFonts w:ascii="SimSun" w:hAnsi="SimSun" w:cs="SimSun"/>
          <w:lang w:val="en-GB" w:eastAsia="zh-CN" w:bidi="ar-SA"/>
        </w:rPr>
        <w:t xml:space="preserve"> </w:t>
      </w:r>
      <w:r w:rsidR="0086680A">
        <w:rPr>
          <w:rFonts w:ascii="SimSun" w:hAnsi="SimSun" w:cs="SimSun"/>
          <w:lang w:val="en-GB" w:eastAsia="zh-CN" w:bidi="ar-SA"/>
        </w:rPr>
        <w:t>how</w:t>
      </w:r>
      <w:r>
        <w:rPr>
          <w:rFonts w:ascii="SimSun" w:hAnsi="SimSun" w:cs="SimSun"/>
          <w:lang w:val="en-GB" w:eastAsia="zh-CN" w:bidi="ar-SA"/>
        </w:rPr>
        <w:t xml:space="preserve"> </w:t>
      </w:r>
      <w:r w:rsidR="0086680A">
        <w:rPr>
          <w:rFonts w:ascii="SimSun" w:hAnsi="SimSun" w:cs="SimSun"/>
          <w:lang w:val="en-GB" w:eastAsia="zh-CN" w:bidi="ar-SA"/>
        </w:rPr>
        <w:t>many</w:t>
      </w:r>
      <w:r>
        <w:rPr>
          <w:rFonts w:ascii="SimSun" w:hAnsi="SimSun" w:cs="SimSun"/>
          <w:lang w:val="en-GB" w:eastAsia="zh-CN" w:bidi="ar-SA"/>
        </w:rPr>
        <w:t xml:space="preserve"> </w:t>
      </w:r>
      <w:r w:rsidR="0086680A">
        <w:rPr>
          <w:rFonts w:ascii="SimSun" w:hAnsi="SimSun" w:cs="SimSun"/>
          <w:lang w:val="en-GB" w:eastAsia="zh-CN" w:bidi="ar-SA"/>
        </w:rPr>
        <w:t>people</w:t>
      </w:r>
      <w:r>
        <w:rPr>
          <w:rFonts w:ascii="SimSun" w:hAnsi="SimSun" w:cs="SimSun"/>
          <w:lang w:val="en-GB" w:eastAsia="zh-CN" w:bidi="ar-SA"/>
        </w:rPr>
        <w:t xml:space="preserve"> </w:t>
      </w:r>
      <w:r w:rsidR="0086680A">
        <w:rPr>
          <w:rFonts w:ascii="SimSun" w:hAnsi="SimSun" w:cs="SimSun"/>
          <w:lang w:val="en-GB" w:eastAsia="zh-CN" w:bidi="ar-SA"/>
        </w:rPr>
        <w:t>in</w:t>
      </w:r>
      <w:r>
        <w:rPr>
          <w:rFonts w:ascii="SimSun" w:hAnsi="SimSun" w:cs="SimSun"/>
          <w:lang w:val="en-GB" w:eastAsia="zh-CN" w:bidi="ar-SA"/>
        </w:rPr>
        <w:t xml:space="preserve"> </w:t>
      </w:r>
      <w:r w:rsidR="0086680A">
        <w:rPr>
          <w:rFonts w:ascii="SimSun" w:hAnsi="SimSun" w:cs="SimSun"/>
          <w:lang w:val="en-GB" w:eastAsia="zh-CN" w:bidi="ar-SA"/>
        </w:rPr>
        <w:t>this</w:t>
      </w:r>
      <w:r>
        <w:rPr>
          <w:rFonts w:ascii="SimSun" w:hAnsi="SimSun" w:cs="SimSun"/>
          <w:lang w:val="en-GB" w:eastAsia="zh-CN" w:bidi="ar-SA"/>
        </w:rPr>
        <w:t xml:space="preserve"> </w:t>
      </w:r>
      <w:r w:rsidR="0086680A">
        <w:rPr>
          <w:rFonts w:ascii="SimSun" w:hAnsi="SimSun" w:cs="SimSun"/>
          <w:lang w:val="en-GB" w:eastAsia="zh-CN" w:bidi="ar-SA"/>
        </w:rPr>
        <w:t>room</w:t>
      </w:r>
      <w:r>
        <w:rPr>
          <w:rFonts w:ascii="SimSun" w:hAnsi="SimSun" w:cs="SimSun"/>
          <w:lang w:val="en-GB" w:eastAsia="zh-CN" w:bidi="ar-SA"/>
        </w:rPr>
        <w:t xml:space="preserve"> </w:t>
      </w:r>
      <w:r w:rsidR="0086680A">
        <w:rPr>
          <w:rFonts w:ascii="SimSun" w:hAnsi="SimSun" w:cs="SimSun"/>
          <w:lang w:val="en-GB" w:eastAsia="zh-CN" w:bidi="ar-SA"/>
        </w:rPr>
        <w:t>um</w:t>
      </w:r>
      <w:r>
        <w:rPr>
          <w:rFonts w:ascii="SimSun" w:hAnsi="SimSun" w:cs="SimSun"/>
          <w:lang w:val="en-GB" w:eastAsia="zh-CN" w:bidi="ar-SA"/>
        </w:rPr>
        <w:t xml:space="preserve"> </w:t>
      </w:r>
      <w:r w:rsidR="0086680A">
        <w:rPr>
          <w:rFonts w:ascii="SimSun" w:hAnsi="SimSun" w:cs="SimSun"/>
          <w:lang w:val="en-GB" w:eastAsia="zh-CN" w:bidi="ar-SA"/>
        </w:rPr>
        <w:t>prefer</w:t>
      </w:r>
      <w:r>
        <w:rPr>
          <w:rFonts w:ascii="SimSun" w:hAnsi="SimSun" w:cs="SimSun"/>
          <w:lang w:val="en-GB" w:eastAsia="zh-CN" w:bidi="ar-SA"/>
        </w:rPr>
        <w:t xml:space="preserve"> </w:t>
      </w:r>
      <w:r w:rsidR="0086680A">
        <w:rPr>
          <w:rFonts w:ascii="SimSun" w:hAnsi="SimSun" w:cs="SimSun"/>
          <w:lang w:val="en-GB" w:eastAsia="zh-CN" w:bidi="ar-SA"/>
        </w:rPr>
        <w:t>to</w:t>
      </w:r>
      <w:r>
        <w:rPr>
          <w:rFonts w:ascii="SimSun" w:hAnsi="SimSun" w:cs="SimSun"/>
          <w:lang w:val="en-GB" w:eastAsia="zh-CN" w:bidi="ar-SA"/>
        </w:rPr>
        <w:t xml:space="preserve"> </w:t>
      </w:r>
      <w:r w:rsidR="0086680A">
        <w:rPr>
          <w:rFonts w:ascii="SimSun" w:hAnsi="SimSun" w:cs="SimSun"/>
          <w:lang w:val="en-GB" w:eastAsia="zh-CN" w:bidi="ar-SA"/>
        </w:rPr>
        <w:t>use</w:t>
      </w:r>
      <w:r>
        <w:rPr>
          <w:rFonts w:ascii="SimSun" w:hAnsi="SimSun" w:cs="SimSun"/>
          <w:lang w:val="en-GB" w:eastAsia="zh-CN" w:bidi="ar-SA"/>
        </w:rPr>
        <w:t xml:space="preserve"> </w:t>
      </w:r>
      <w:r w:rsidR="0086680A">
        <w:rPr>
          <w:rFonts w:ascii="SimSun" w:hAnsi="SimSun" w:cs="SimSun"/>
          <w:lang w:val="en-GB" w:eastAsia="zh-CN" w:bidi="ar-SA"/>
        </w:rPr>
        <w:t>English</w:t>
      </w:r>
      <w:r>
        <w:rPr>
          <w:rFonts w:ascii="SimSun" w:hAnsi="SimSun" w:cs="SimSun"/>
          <w:lang w:val="en-GB" w:eastAsia="zh-CN" w:bidi="ar-SA"/>
        </w:rPr>
        <w:t xml:space="preserve"> </w:t>
      </w:r>
      <w:r w:rsidR="0086680A">
        <w:rPr>
          <w:rFonts w:ascii="SimSun" w:hAnsi="SimSun" w:cs="SimSun"/>
          <w:lang w:val="en-GB" w:eastAsia="zh-CN" w:bidi="ar-SA"/>
        </w:rPr>
        <w:t>versus</w:t>
      </w:r>
      <w:r>
        <w:rPr>
          <w:rFonts w:ascii="SimSun" w:hAnsi="SimSun" w:cs="SimSun"/>
          <w:lang w:val="en-GB" w:eastAsia="zh-CN" w:bidi="ar-SA"/>
        </w:rPr>
        <w:t xml:space="preserve"> </w:t>
      </w:r>
      <w:r w:rsidR="0086680A">
        <w:rPr>
          <w:rFonts w:ascii="SimSun" w:hAnsi="SimSun" w:cs="SimSun"/>
          <w:lang w:val="en-GB" w:eastAsia="zh-CN" w:bidi="ar-SA"/>
        </w:rPr>
        <w:t>Chinese</w:t>
      </w:r>
      <w:r w:rsidR="0086680A">
        <w:rPr>
          <w:rFonts w:ascii="SimSun" w:hAnsi="SimSun" w:cs="SimSun"/>
          <w:lang w:val="en-GB" w:eastAsia="zh-CN" w:bidi="ar-SA"/>
        </w:rPr>
        <w:t>。</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My</w:t>
      </w:r>
      <w:r>
        <w:rPr>
          <w:rFonts w:ascii="SimSun" w:hAnsi="SimSun" w:cs="SimSun"/>
          <w:lang w:val="en-GB" w:eastAsia="zh-CN" w:bidi="ar-SA"/>
        </w:rPr>
        <w:t xml:space="preserve"> </w:t>
      </w:r>
      <w:r w:rsidR="0086680A">
        <w:rPr>
          <w:rFonts w:ascii="SimSun" w:hAnsi="SimSun" w:cs="SimSun"/>
          <w:lang w:val="en-GB" w:eastAsia="zh-CN" w:bidi="ar-SA"/>
        </w:rPr>
        <w:t>first</w:t>
      </w:r>
      <w:r>
        <w:rPr>
          <w:rFonts w:ascii="SimSun" w:hAnsi="SimSun" w:cs="SimSun"/>
          <w:lang w:val="en-GB" w:eastAsia="zh-CN" w:bidi="ar-SA"/>
        </w:rPr>
        <w:t xml:space="preserve"> </w:t>
      </w:r>
      <w:r w:rsidR="0086680A">
        <w:rPr>
          <w:rFonts w:ascii="SimSun" w:hAnsi="SimSun" w:cs="SimSun"/>
          <w:lang w:val="en-GB" w:eastAsia="zh-CN" w:bidi="ar-SA"/>
        </w:rPr>
        <w:t>question</w:t>
      </w:r>
      <w:r>
        <w:rPr>
          <w:rFonts w:ascii="SimSun" w:hAnsi="SimSun" w:cs="SimSun"/>
          <w:lang w:val="en-GB" w:eastAsia="zh-CN" w:bidi="ar-SA"/>
        </w:rPr>
        <w:t xml:space="preserve"> </w:t>
      </w:r>
      <w:r w:rsidR="0086680A">
        <w:rPr>
          <w:rFonts w:ascii="SimSun" w:hAnsi="SimSun" w:cs="SimSun"/>
          <w:lang w:val="en-GB" w:eastAsia="zh-CN" w:bidi="ar-SA"/>
        </w:rPr>
        <w:t>is</w:t>
      </w:r>
      <w:r>
        <w:rPr>
          <w:rFonts w:ascii="SimSun" w:hAnsi="SimSun" w:cs="SimSun"/>
          <w:lang w:val="en-GB" w:eastAsia="zh-CN" w:bidi="ar-SA"/>
        </w:rPr>
        <w:t xml:space="preserve"> </w:t>
      </w:r>
      <w:r w:rsidR="0086680A">
        <w:rPr>
          <w:rFonts w:ascii="SimSun" w:hAnsi="SimSun" w:cs="SimSun"/>
          <w:lang w:val="en-GB" w:eastAsia="zh-CN" w:bidi="ar-SA"/>
        </w:rPr>
        <w:t>this</w:t>
      </w:r>
      <w:r>
        <w:rPr>
          <w:rFonts w:ascii="SimSun" w:hAnsi="SimSun" w:cs="SimSun"/>
          <w:lang w:val="en-GB" w:eastAsia="zh-CN" w:bidi="ar-SA"/>
        </w:rPr>
        <w:t xml:space="preserve"> </w:t>
      </w:r>
      <w:r w:rsidR="0086680A">
        <w:rPr>
          <w:rFonts w:ascii="SimSun" w:hAnsi="SimSun" w:cs="SimSun"/>
          <w:lang w:val="en-GB" w:eastAsia="zh-CN" w:bidi="ar-SA"/>
        </w:rPr>
        <w:t>book</w:t>
      </w:r>
      <w:r>
        <w:rPr>
          <w:rFonts w:ascii="SimSun" w:hAnsi="SimSun" w:cs="SimSun"/>
          <w:lang w:val="en-GB" w:eastAsia="zh-CN" w:bidi="ar-SA"/>
        </w:rPr>
        <w:t xml:space="preserve"> </w:t>
      </w:r>
      <w:r w:rsidR="0086680A">
        <w:rPr>
          <w:rFonts w:ascii="SimSun" w:hAnsi="SimSun" w:cs="SimSun"/>
          <w:lang w:val="en-GB" w:eastAsia="zh-CN" w:bidi="ar-SA"/>
        </w:rPr>
        <w:t>um</w:t>
      </w:r>
      <w:r>
        <w:rPr>
          <w:rFonts w:ascii="SimSun" w:hAnsi="SimSun" w:cs="SimSun"/>
          <w:lang w:val="en-GB" w:eastAsia="zh-CN" w:bidi="ar-SA"/>
        </w:rPr>
        <w:t xml:space="preserve"> </w:t>
      </w:r>
      <w:r w:rsidR="0086680A">
        <w:rPr>
          <w:rFonts w:ascii="SimSun" w:hAnsi="SimSun" w:cs="SimSun"/>
          <w:lang w:val="en-GB" w:eastAsia="zh-CN" w:bidi="ar-SA"/>
        </w:rPr>
        <w:t>I</w:t>
      </w:r>
      <w:r>
        <w:rPr>
          <w:rFonts w:ascii="SimSun" w:hAnsi="SimSun" w:cs="SimSun"/>
          <w:lang w:val="en-GB" w:eastAsia="zh-CN" w:bidi="ar-SA"/>
        </w:rPr>
        <w:t xml:space="preserve"> </w:t>
      </w:r>
      <w:r w:rsidR="0086680A">
        <w:rPr>
          <w:rFonts w:ascii="SimSun" w:hAnsi="SimSun" w:cs="SimSun"/>
          <w:lang w:val="en-GB" w:eastAsia="zh-CN" w:bidi="ar-SA"/>
        </w:rPr>
        <w:t>k</w:t>
      </w:r>
      <w:r w:rsidR="0086680A">
        <w:rPr>
          <w:rFonts w:ascii="SimSun" w:hAnsi="SimSun" w:cs="SimSun"/>
          <w:lang w:val="en-GB" w:eastAsia="zh-CN" w:bidi="ar-SA"/>
        </w:rPr>
        <w:t>now</w:t>
      </w:r>
      <w:r>
        <w:rPr>
          <w:rFonts w:ascii="SimSun" w:hAnsi="SimSun" w:cs="SimSun"/>
          <w:lang w:val="en-GB" w:eastAsia="zh-CN" w:bidi="ar-SA"/>
        </w:rPr>
        <w:t xml:space="preserve"> </w:t>
      </w:r>
      <w:r w:rsidR="0086680A">
        <w:rPr>
          <w:rFonts w:ascii="SimSun" w:hAnsi="SimSun" w:cs="SimSun"/>
          <w:lang w:val="en-GB" w:eastAsia="zh-CN" w:bidi="ar-SA"/>
        </w:rPr>
        <w:t>that</w:t>
      </w:r>
      <w:r>
        <w:rPr>
          <w:rFonts w:ascii="SimSun" w:hAnsi="SimSun" w:cs="SimSun"/>
          <w:lang w:val="en-GB" w:eastAsia="zh-CN" w:bidi="ar-SA"/>
        </w:rPr>
        <w:t xml:space="preserve"> </w:t>
      </w:r>
      <w:r w:rsidR="0086680A">
        <w:rPr>
          <w:rFonts w:ascii="SimSun" w:hAnsi="SimSun" w:cs="SimSun"/>
          <w:lang w:val="en-GB" w:eastAsia="zh-CN" w:bidi="ar-SA"/>
        </w:rPr>
        <w:t>the</w:t>
      </w:r>
      <w:r>
        <w:rPr>
          <w:rFonts w:ascii="SimSun" w:hAnsi="SimSun" w:cs="SimSun"/>
          <w:lang w:val="en-GB" w:eastAsia="zh-CN" w:bidi="ar-SA"/>
        </w:rPr>
        <w:t xml:space="preserve"> </w:t>
      </w:r>
      <w:r w:rsidR="0086680A">
        <w:rPr>
          <w:rFonts w:ascii="SimSun" w:hAnsi="SimSun" w:cs="SimSun"/>
          <w:lang w:val="en-GB" w:eastAsia="zh-CN" w:bidi="ar-SA"/>
        </w:rPr>
        <w:t>Chinese</w:t>
      </w:r>
      <w:r>
        <w:rPr>
          <w:rFonts w:ascii="SimSun" w:hAnsi="SimSun" w:cs="SimSun"/>
          <w:lang w:val="en-GB" w:eastAsia="zh-CN" w:bidi="ar-SA"/>
        </w:rPr>
        <w:t xml:space="preserve"> </w:t>
      </w:r>
      <w:r w:rsidR="0086680A">
        <w:rPr>
          <w:rFonts w:ascii="SimSun" w:hAnsi="SimSun" w:cs="SimSun"/>
          <w:lang w:val="en-GB" w:eastAsia="zh-CN" w:bidi="ar-SA"/>
        </w:rPr>
        <w:t>version</w:t>
      </w:r>
      <w:r>
        <w:rPr>
          <w:rFonts w:ascii="SimSun" w:hAnsi="SimSun" w:cs="SimSun"/>
          <w:lang w:val="en-GB" w:eastAsia="zh-CN" w:bidi="ar-SA"/>
        </w:rPr>
        <w:t xml:space="preserve"> </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t</w:t>
      </w:r>
      <w:r w:rsidR="0086680A">
        <w:rPr>
          <w:rFonts w:ascii="SimSun" w:hAnsi="SimSun" w:cs="SimSun"/>
          <w:lang w:val="en-GB" w:eastAsia="zh-CN" w:bidi="ar-SA"/>
        </w:rPr>
        <w:t>he</w:t>
      </w:r>
      <w:r>
        <w:rPr>
          <w:rFonts w:ascii="SimSun" w:hAnsi="SimSun" w:cs="SimSun"/>
          <w:lang w:val="en-GB" w:eastAsia="zh-CN" w:bidi="ar-SA"/>
        </w:rPr>
        <w:t xml:space="preserve"> </w:t>
      </w:r>
      <w:r w:rsidR="0086680A">
        <w:rPr>
          <w:rFonts w:ascii="SimSun" w:hAnsi="SimSun" w:cs="SimSun"/>
          <w:lang w:val="en-GB" w:eastAsia="zh-CN" w:bidi="ar-SA"/>
        </w:rPr>
        <w:t>English</w:t>
      </w:r>
      <w:r>
        <w:rPr>
          <w:rFonts w:ascii="SimSun" w:hAnsi="SimSun" w:cs="SimSun"/>
          <w:lang w:val="en-GB" w:eastAsia="zh-CN" w:bidi="ar-SA"/>
        </w:rPr>
        <w:t xml:space="preserve"> </w:t>
      </w:r>
      <w:r w:rsidR="0086680A">
        <w:rPr>
          <w:rFonts w:ascii="SimSun" w:hAnsi="SimSun" w:cs="SimSun"/>
          <w:lang w:val="en-GB" w:eastAsia="zh-CN" w:bidi="ar-SA"/>
        </w:rPr>
        <w:t>version</w:t>
      </w:r>
      <w:r>
        <w:rPr>
          <w:rFonts w:ascii="SimSun" w:hAnsi="SimSun" w:cs="SimSun"/>
          <w:lang w:val="en-GB" w:eastAsia="zh-CN" w:bidi="ar-SA"/>
        </w:rPr>
        <w:t xml:space="preserve"> </w:t>
      </w:r>
      <w:r w:rsidR="0086680A">
        <w:rPr>
          <w:rFonts w:ascii="SimSun" w:hAnsi="SimSun" w:cs="SimSun"/>
          <w:lang w:val="en-GB" w:eastAsia="zh-CN" w:bidi="ar-SA"/>
        </w:rPr>
        <w:t>works</w:t>
      </w:r>
      <w:r>
        <w:rPr>
          <w:rFonts w:ascii="SimSun" w:hAnsi="SimSun" w:cs="SimSun"/>
          <w:lang w:val="en-GB" w:eastAsia="zh-CN" w:bidi="ar-SA"/>
        </w:rPr>
        <w:t xml:space="preserve"> </w:t>
      </w:r>
      <w:r w:rsidR="0086680A">
        <w:rPr>
          <w:rFonts w:ascii="SimSun" w:hAnsi="SimSun" w:cs="SimSun"/>
          <w:lang w:val="en-GB" w:eastAsia="zh-CN" w:bidi="ar-SA"/>
        </w:rPr>
        <w:t>very</w:t>
      </w:r>
      <w:r>
        <w:rPr>
          <w:rFonts w:ascii="SimSun" w:hAnsi="SimSun" w:cs="SimSun"/>
          <w:lang w:val="en-GB" w:eastAsia="zh-CN" w:bidi="ar-SA"/>
        </w:rPr>
        <w:t xml:space="preserve"> </w:t>
      </w:r>
      <w:r w:rsidR="0086680A">
        <w:rPr>
          <w:rFonts w:ascii="SimSun" w:hAnsi="SimSun" w:cs="SimSun"/>
          <w:lang w:val="en-GB" w:eastAsia="zh-CN" w:bidi="ar-SA"/>
        </w:rPr>
        <w:t>simultaneously</w:t>
      </w:r>
      <w:r w:rsidR="0086680A">
        <w:rPr>
          <w:rFonts w:ascii="SimSun" w:hAnsi="SimSun" w:cs="SimSun"/>
          <w:lang w:val="en-GB" w:eastAsia="zh-CN" w:bidi="ar-SA"/>
        </w:rPr>
        <w:t>。</w:t>
      </w:r>
      <w:r w:rsidR="0086680A">
        <w:rPr>
          <w:rFonts w:ascii="SimSun" w:hAnsi="SimSun" w:cs="SimSun"/>
          <w:lang w:val="en-GB" w:eastAsia="zh-CN" w:bidi="ar-SA"/>
        </w:rPr>
        <w:t>Could</w:t>
      </w:r>
      <w:r>
        <w:rPr>
          <w:rFonts w:ascii="SimSun" w:hAnsi="SimSun" w:cs="SimSun"/>
          <w:lang w:val="en-GB" w:eastAsia="zh-CN" w:bidi="ar-SA"/>
        </w:rPr>
        <w:t xml:space="preserve"> </w:t>
      </w:r>
      <w:r w:rsidR="0086680A">
        <w:rPr>
          <w:rFonts w:ascii="SimSun" w:hAnsi="SimSun" w:cs="SimSun"/>
          <w:lang w:val="en-GB" w:eastAsia="zh-CN" w:bidi="ar-SA"/>
        </w:rPr>
        <w:t>you</w:t>
      </w:r>
      <w:r>
        <w:rPr>
          <w:rFonts w:ascii="SimSun" w:hAnsi="SimSun" w:cs="SimSun"/>
          <w:lang w:val="en-GB" w:eastAsia="zh-CN" w:bidi="ar-SA"/>
        </w:rPr>
        <w:t xml:space="preserve"> </w:t>
      </w:r>
      <w:r w:rsidR="0086680A">
        <w:rPr>
          <w:rFonts w:ascii="SimSun" w:hAnsi="SimSun" w:cs="SimSun"/>
          <w:lang w:val="en-GB" w:eastAsia="zh-CN" w:bidi="ar-SA"/>
        </w:rPr>
        <w:t>talk</w:t>
      </w:r>
      <w:r>
        <w:rPr>
          <w:rFonts w:ascii="SimSun" w:hAnsi="SimSun" w:cs="SimSun"/>
          <w:lang w:val="en-GB" w:eastAsia="zh-CN" w:bidi="ar-SA"/>
        </w:rPr>
        <w:t xml:space="preserve"> </w:t>
      </w:r>
      <w:r w:rsidR="0086680A">
        <w:rPr>
          <w:rFonts w:ascii="SimSun" w:hAnsi="SimSun" w:cs="SimSun"/>
          <w:lang w:val="en-GB" w:eastAsia="zh-CN" w:bidi="ar-SA"/>
        </w:rPr>
        <w:t>about</w:t>
      </w:r>
      <w:r>
        <w:rPr>
          <w:rFonts w:ascii="SimSun" w:hAnsi="SimSun" w:cs="SimSun"/>
          <w:lang w:val="en-GB" w:eastAsia="zh-CN" w:bidi="ar-SA"/>
        </w:rPr>
        <w:t xml:space="preserve"> </w:t>
      </w:r>
      <w:r w:rsidR="0086680A">
        <w:rPr>
          <w:rFonts w:ascii="SimSun" w:hAnsi="SimSun" w:cs="SimSun"/>
          <w:lang w:val="en-GB" w:eastAsia="zh-CN" w:bidi="ar-SA"/>
        </w:rPr>
        <w:t>how</w:t>
      </w:r>
      <w:r>
        <w:rPr>
          <w:rFonts w:ascii="SimSun" w:hAnsi="SimSun" w:cs="SimSun"/>
          <w:lang w:val="en-GB" w:eastAsia="zh-CN" w:bidi="ar-SA"/>
        </w:rPr>
        <w:t xml:space="preserve"> </w:t>
      </w:r>
      <w:r w:rsidR="0086680A">
        <w:rPr>
          <w:rFonts w:ascii="SimSun" w:hAnsi="SimSun" w:cs="SimSun"/>
          <w:lang w:val="en-GB" w:eastAsia="zh-CN" w:bidi="ar-SA"/>
        </w:rPr>
        <w:t>this</w:t>
      </w:r>
      <w:r>
        <w:rPr>
          <w:rFonts w:ascii="SimSun" w:hAnsi="SimSun" w:cs="SimSun"/>
          <w:lang w:val="en-GB" w:eastAsia="zh-CN" w:bidi="ar-SA"/>
        </w:rPr>
        <w:t xml:space="preserve"> </w:t>
      </w:r>
      <w:r w:rsidR="0086680A">
        <w:rPr>
          <w:rFonts w:ascii="SimSun" w:hAnsi="SimSun" w:cs="SimSun"/>
          <w:lang w:val="en-GB" w:eastAsia="zh-CN" w:bidi="ar-SA"/>
        </w:rPr>
        <w:t>process</w:t>
      </w:r>
      <w:r>
        <w:rPr>
          <w:rFonts w:ascii="SimSun" w:hAnsi="SimSun" w:cs="SimSun"/>
          <w:lang w:val="en-GB" w:eastAsia="zh-CN" w:bidi="ar-SA"/>
        </w:rPr>
        <w:t xml:space="preserve"> </w:t>
      </w:r>
      <w:r w:rsidR="0086680A">
        <w:rPr>
          <w:rFonts w:ascii="SimSun" w:hAnsi="SimSun" w:cs="SimSun"/>
          <w:lang w:val="en-GB" w:eastAsia="zh-CN" w:bidi="ar-SA"/>
        </w:rPr>
        <w:t>happened</w:t>
      </w:r>
      <w:r>
        <w:rPr>
          <w:rFonts w:ascii="SimSun" w:hAnsi="SimSun" w:cs="SimSun"/>
          <w:lang w:val="en-GB" w:eastAsia="zh-CN" w:bidi="ar-SA"/>
        </w:rPr>
        <w:t xml:space="preserve"> </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whether</w:t>
      </w:r>
      <w:r>
        <w:rPr>
          <w:rFonts w:ascii="SimSun" w:hAnsi="SimSun" w:cs="SimSun"/>
          <w:lang w:val="en-GB" w:eastAsia="zh-CN" w:bidi="ar-SA"/>
        </w:rPr>
        <w:t xml:space="preserve"> </w:t>
      </w:r>
      <w:r w:rsidR="0086680A">
        <w:rPr>
          <w:rFonts w:ascii="SimSun" w:hAnsi="SimSun" w:cs="SimSun"/>
          <w:lang w:val="en-GB" w:eastAsia="zh-CN" w:bidi="ar-SA"/>
        </w:rPr>
        <w:t>the</w:t>
      </w:r>
      <w:r>
        <w:rPr>
          <w:rFonts w:ascii="SimSun" w:hAnsi="SimSun" w:cs="SimSun"/>
          <w:lang w:val="en-GB" w:eastAsia="zh-CN" w:bidi="ar-SA"/>
        </w:rPr>
        <w:t xml:space="preserve"> </w:t>
      </w:r>
      <w:r w:rsidR="0086680A">
        <w:rPr>
          <w:rFonts w:ascii="SimSun" w:hAnsi="SimSun" w:cs="SimSun"/>
          <w:lang w:val="en-GB" w:eastAsia="zh-CN" w:bidi="ar-SA"/>
        </w:rPr>
        <w:t>Chinese</w:t>
      </w:r>
      <w:r>
        <w:rPr>
          <w:rFonts w:ascii="SimSun" w:hAnsi="SimSun" w:cs="SimSun"/>
          <w:lang w:val="en-GB" w:eastAsia="zh-CN" w:bidi="ar-SA"/>
        </w:rPr>
        <w:t xml:space="preserve"> </w:t>
      </w:r>
      <w:r w:rsidR="0086680A">
        <w:rPr>
          <w:rFonts w:ascii="SimSun" w:hAnsi="SimSun" w:cs="SimSun"/>
          <w:lang w:val="en-GB" w:eastAsia="zh-CN" w:bidi="ar-SA"/>
        </w:rPr>
        <w:t>version</w:t>
      </w:r>
      <w:r>
        <w:rPr>
          <w:rFonts w:ascii="SimSun" w:hAnsi="SimSun" w:cs="SimSun"/>
          <w:lang w:val="en-GB" w:eastAsia="zh-CN" w:bidi="ar-SA"/>
        </w:rPr>
        <w:t xml:space="preserve"> </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knowing</w:t>
      </w:r>
      <w:r>
        <w:rPr>
          <w:rFonts w:ascii="SimSun" w:hAnsi="SimSun" w:cs="SimSun"/>
          <w:lang w:val="en-GB" w:eastAsia="zh-CN" w:bidi="ar-SA"/>
        </w:rPr>
        <w:t xml:space="preserve"> </w:t>
      </w:r>
      <w:r w:rsidR="0086680A">
        <w:rPr>
          <w:rFonts w:ascii="SimSun" w:hAnsi="SimSun" w:cs="SimSun"/>
          <w:lang w:val="en-GB" w:eastAsia="zh-CN" w:bidi="ar-SA"/>
        </w:rPr>
        <w:t>that</w:t>
      </w:r>
      <w:r>
        <w:rPr>
          <w:rFonts w:ascii="SimSun" w:hAnsi="SimSun" w:cs="SimSun"/>
          <w:lang w:val="en-GB" w:eastAsia="zh-CN" w:bidi="ar-SA"/>
        </w:rPr>
        <w:t xml:space="preserve"> </w:t>
      </w:r>
      <w:r w:rsidR="0086680A">
        <w:rPr>
          <w:rFonts w:ascii="SimSun" w:hAnsi="SimSun" w:cs="SimSun"/>
          <w:lang w:val="en-GB" w:eastAsia="zh-CN" w:bidi="ar-SA"/>
        </w:rPr>
        <w:t>English</w:t>
      </w:r>
      <w:r>
        <w:rPr>
          <w:rFonts w:ascii="SimSun" w:hAnsi="SimSun" w:cs="SimSun"/>
          <w:lang w:val="en-GB" w:eastAsia="zh-CN" w:bidi="ar-SA"/>
        </w:rPr>
        <w:t xml:space="preserve"> </w:t>
      </w:r>
      <w:r w:rsidR="0086680A">
        <w:rPr>
          <w:rFonts w:ascii="SimSun" w:hAnsi="SimSun" w:cs="SimSun"/>
          <w:lang w:val="en-GB" w:eastAsia="zh-CN" w:bidi="ar-SA"/>
        </w:rPr>
        <w:t>version</w:t>
      </w:r>
      <w:r>
        <w:rPr>
          <w:rFonts w:ascii="SimSun" w:hAnsi="SimSun" w:cs="SimSun"/>
          <w:lang w:val="en-GB" w:eastAsia="zh-CN" w:bidi="ar-SA"/>
        </w:rPr>
        <w:t xml:space="preserve"> </w:t>
      </w:r>
      <w:r w:rsidR="0086680A">
        <w:rPr>
          <w:rFonts w:ascii="SimSun" w:hAnsi="SimSun" w:cs="SimSun"/>
          <w:lang w:val="en-GB" w:eastAsia="zh-CN" w:bidi="ar-SA"/>
        </w:rPr>
        <w:t>is</w:t>
      </w:r>
      <w:r>
        <w:rPr>
          <w:rFonts w:ascii="SimSun" w:hAnsi="SimSun" w:cs="SimSun"/>
          <w:lang w:val="en-GB" w:eastAsia="zh-CN" w:bidi="ar-SA"/>
        </w:rPr>
        <w:t xml:space="preserve"> </w:t>
      </w:r>
      <w:r w:rsidR="0086680A">
        <w:rPr>
          <w:rFonts w:ascii="SimSun" w:hAnsi="SimSun" w:cs="SimSun"/>
          <w:lang w:val="en-GB" w:eastAsia="zh-CN" w:bidi="ar-SA"/>
        </w:rPr>
        <w:t>being</w:t>
      </w:r>
      <w:r>
        <w:rPr>
          <w:rFonts w:ascii="SimSun" w:hAnsi="SimSun" w:cs="SimSun"/>
          <w:lang w:val="en-GB" w:eastAsia="zh-CN" w:bidi="ar-SA"/>
        </w:rPr>
        <w:t xml:space="preserve"> </w:t>
      </w:r>
      <w:r w:rsidR="0086680A">
        <w:rPr>
          <w:rFonts w:ascii="SimSun" w:hAnsi="SimSun" w:cs="SimSun"/>
          <w:lang w:val="en-GB" w:eastAsia="zh-CN" w:bidi="ar-SA"/>
        </w:rPr>
        <w:t>produced</w:t>
      </w:r>
      <w:r>
        <w:rPr>
          <w:rFonts w:ascii="SimSun" w:hAnsi="SimSun" w:cs="SimSun"/>
          <w:lang w:val="en-GB" w:eastAsia="zh-CN" w:bidi="ar-SA"/>
        </w:rPr>
        <w:t xml:space="preserve"> </w:t>
      </w:r>
      <w:r w:rsidR="0086680A">
        <w:rPr>
          <w:rFonts w:ascii="SimSun" w:hAnsi="SimSun" w:cs="SimSun"/>
          <w:lang w:val="en-GB" w:eastAsia="zh-CN" w:bidi="ar-SA"/>
        </w:rPr>
        <w:t>at</w:t>
      </w:r>
      <w:r>
        <w:rPr>
          <w:rFonts w:ascii="SimSun" w:hAnsi="SimSun" w:cs="SimSun"/>
          <w:lang w:val="en-GB" w:eastAsia="zh-CN" w:bidi="ar-SA"/>
        </w:rPr>
        <w:t xml:space="preserve"> </w:t>
      </w:r>
      <w:r w:rsidR="0086680A">
        <w:rPr>
          <w:rFonts w:ascii="SimSun" w:hAnsi="SimSun" w:cs="SimSun"/>
          <w:lang w:val="en-GB" w:eastAsia="zh-CN" w:bidi="ar-SA"/>
        </w:rPr>
        <w:t>the</w:t>
      </w:r>
      <w:r>
        <w:rPr>
          <w:rFonts w:ascii="SimSun" w:hAnsi="SimSun" w:cs="SimSun"/>
          <w:lang w:val="en-GB" w:eastAsia="zh-CN" w:bidi="ar-SA"/>
        </w:rPr>
        <w:t xml:space="preserve"> </w:t>
      </w:r>
      <w:r w:rsidR="0086680A">
        <w:rPr>
          <w:rFonts w:ascii="SimSun" w:hAnsi="SimSun" w:cs="SimSun"/>
          <w:lang w:val="en-GB" w:eastAsia="zh-CN" w:bidi="ar-SA"/>
        </w:rPr>
        <w:t>same</w:t>
      </w:r>
      <w:r>
        <w:rPr>
          <w:rFonts w:ascii="SimSun" w:hAnsi="SimSun" w:cs="SimSun"/>
          <w:lang w:val="en-GB" w:eastAsia="zh-CN" w:bidi="ar-SA"/>
        </w:rPr>
        <w:t xml:space="preserve"> </w:t>
      </w:r>
      <w:r w:rsidR="0086680A">
        <w:rPr>
          <w:rFonts w:ascii="SimSun" w:hAnsi="SimSun" w:cs="SimSun"/>
          <w:lang w:val="en-GB" w:eastAsia="zh-CN" w:bidi="ar-SA"/>
        </w:rPr>
        <w:t>time</w:t>
      </w:r>
      <w:r w:rsidR="0086680A">
        <w:rPr>
          <w:rFonts w:ascii="SimSun" w:hAnsi="SimSun" w:cs="SimSun"/>
          <w:lang w:val="en-GB" w:eastAsia="zh-CN" w:bidi="ar-SA"/>
        </w:rPr>
        <w:t>，</w:t>
      </w:r>
      <w:r w:rsidR="0086680A">
        <w:rPr>
          <w:rFonts w:ascii="SimSun" w:hAnsi="SimSun" w:cs="SimSun"/>
          <w:lang w:val="en-GB" w:eastAsia="zh-CN" w:bidi="ar-SA"/>
        </w:rPr>
        <w:t>are</w:t>
      </w:r>
      <w:r>
        <w:rPr>
          <w:rFonts w:ascii="SimSun" w:hAnsi="SimSun" w:cs="SimSun"/>
          <w:lang w:val="en-GB" w:eastAsia="zh-CN" w:bidi="ar-SA"/>
        </w:rPr>
        <w:t xml:space="preserve"> </w:t>
      </w:r>
      <w:r w:rsidR="0086680A">
        <w:rPr>
          <w:rFonts w:ascii="SimSun" w:hAnsi="SimSun" w:cs="SimSun"/>
          <w:lang w:val="en-GB" w:eastAsia="zh-CN" w:bidi="ar-SA"/>
        </w:rPr>
        <w:t>they</w:t>
      </w:r>
      <w:r>
        <w:rPr>
          <w:rFonts w:ascii="SimSun" w:hAnsi="SimSun" w:cs="SimSun"/>
          <w:lang w:val="en-GB" w:eastAsia="zh-CN" w:bidi="ar-SA"/>
        </w:rPr>
        <w:t xml:space="preserve"> </w:t>
      </w:r>
      <w:r w:rsidR="0086680A">
        <w:rPr>
          <w:rFonts w:ascii="SimSun" w:hAnsi="SimSun" w:cs="SimSun"/>
          <w:lang w:val="en-GB" w:eastAsia="zh-CN" w:bidi="ar-SA"/>
        </w:rPr>
        <w:t>influencing</w:t>
      </w:r>
      <w:r>
        <w:rPr>
          <w:rFonts w:ascii="SimSun" w:hAnsi="SimSun" w:cs="SimSun"/>
          <w:lang w:val="en-GB" w:eastAsia="zh-CN" w:bidi="ar-SA"/>
        </w:rPr>
        <w:t xml:space="preserve"> </w:t>
      </w:r>
      <w:r w:rsidR="0086680A">
        <w:rPr>
          <w:rFonts w:ascii="SimSun" w:hAnsi="SimSun" w:cs="SimSun"/>
          <w:lang w:val="en-GB" w:eastAsia="zh-CN" w:bidi="ar-SA"/>
        </w:rPr>
        <w:t>each</w:t>
      </w:r>
      <w:r>
        <w:rPr>
          <w:rFonts w:ascii="SimSun" w:hAnsi="SimSun" w:cs="SimSun"/>
          <w:lang w:val="en-GB" w:eastAsia="zh-CN" w:bidi="ar-SA"/>
        </w:rPr>
        <w:t xml:space="preserve"> </w:t>
      </w:r>
      <w:r w:rsidR="0086680A">
        <w:rPr>
          <w:rFonts w:ascii="SimSun" w:hAnsi="SimSun" w:cs="SimSun"/>
          <w:lang w:val="en-GB" w:eastAsia="zh-CN" w:bidi="ar-SA"/>
        </w:rPr>
        <w:t>other</w:t>
      </w:r>
      <w:r w:rsidR="0086680A">
        <w:rPr>
          <w:rFonts w:ascii="SimSun" w:hAnsi="SimSun" w:cs="SimSun"/>
          <w:lang w:val="en-GB" w:eastAsia="zh-CN" w:bidi="ar-SA"/>
        </w:rPr>
        <w:t>？就是能不能请您详细说一下，因为这本书它其实是中英双语同时在创作的，中文的版本和英文的版本，他们基本上是同时间有一点时间差，在创作的</w:t>
      </w:r>
      <w:r w:rsidR="0086680A">
        <w:rPr>
          <w:rFonts w:ascii="SimSun" w:hAnsi="SimSun" w:cs="SimSun"/>
          <w:lang w:val="en-GB" w:eastAsia="zh-CN" w:bidi="ar-SA"/>
        </w:rPr>
        <w:t>那</w:t>
      </w:r>
      <w:r w:rsidR="0086680A">
        <w:rPr>
          <w:rFonts w:ascii="SimSun" w:hAnsi="SimSun" w:cs="SimSun"/>
          <w:lang w:val="en-GB" w:eastAsia="zh-CN" w:bidi="ar-SA"/>
        </w:rPr>
        <w:lastRenderedPageBreak/>
        <w:t>这两个版本之间会互相影响吗？</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：好的，谢谢</w:t>
      </w:r>
      <w:r w:rsidR="0086680A">
        <w:rPr>
          <w:rFonts w:ascii="SimSun" w:hAnsi="SimSun" w:cs="SimSun"/>
          <w:lang w:val="en-GB" w:eastAsia="zh-CN" w:bidi="ar-SA"/>
        </w:rPr>
        <w:t>Emily</w:t>
      </w:r>
      <w:r w:rsidR="0086680A">
        <w:rPr>
          <w:rFonts w:ascii="SimSun" w:hAnsi="SimSun" w:cs="SimSun"/>
          <w:lang w:val="en-GB" w:eastAsia="zh-CN" w:bidi="ar-SA"/>
        </w:rPr>
        <w:t>！因为刚才没有提到中文版，就是中文版应该会在</w:t>
      </w:r>
      <w:r w:rsidR="0086680A">
        <w:rPr>
          <w:rFonts w:ascii="SimSun" w:hAnsi="SimSun" w:cs="SimSun"/>
          <w:lang w:val="en-GB" w:eastAsia="zh-CN" w:bidi="ar-SA"/>
        </w:rPr>
        <w:t>6</w:t>
      </w:r>
      <w:r w:rsidR="0086680A">
        <w:rPr>
          <w:rFonts w:ascii="SimSun" w:hAnsi="SimSun" w:cs="SimSun"/>
          <w:lang w:val="en-GB" w:eastAsia="zh-CN" w:bidi="ar-SA"/>
        </w:rPr>
        <w:t>月中旬出版，所以其实是比英文版会早几个月。但是在写作的过程，它确实像艾米尼所说的是一个同步进行的过程，而且艾米尼其实负责了其中一半小说的中翻英的工作，所以是非常了不起的，因为时间也是非常的紧张。因为这个书等于是我和开复老师两个人的合作，所以他在其中其实是承载了两个人的这种思考和想法，所以这是一个非常难的事情。你想想，肯定就是比一个人自己想怎么写就怎么写就要难很多。所以其实我们在一开始会有一个大的</w:t>
      </w:r>
      <w:r w:rsidR="0086680A">
        <w:rPr>
          <w:rFonts w:ascii="SimSun" w:hAnsi="SimSun" w:cs="SimSun"/>
          <w:lang w:val="en-GB" w:eastAsia="zh-CN" w:bidi="ar-SA"/>
        </w:rPr>
        <w:t>roma</w:t>
      </w:r>
      <w:r w:rsidR="0086680A">
        <w:rPr>
          <w:rFonts w:ascii="SimSun" w:hAnsi="SimSun" w:cs="SimSun"/>
          <w:lang w:val="en-GB" w:eastAsia="zh-CN" w:bidi="ar-SA"/>
        </w:rPr>
        <w:t>nce</w:t>
      </w:r>
      <w:r w:rsidR="0086680A">
        <w:rPr>
          <w:rFonts w:ascii="SimSun" w:hAnsi="SimSun" w:cs="SimSun"/>
          <w:lang w:val="en-GB" w:eastAsia="zh-CN" w:bidi="ar-SA"/>
        </w:rPr>
        <w:t>，这个</w:t>
      </w:r>
      <w:r w:rsidR="0086680A">
        <w:rPr>
          <w:rFonts w:ascii="SimSun" w:hAnsi="SimSun" w:cs="SimSun"/>
          <w:lang w:val="en-GB" w:eastAsia="zh-CN" w:bidi="ar-SA"/>
        </w:rPr>
        <w:t>romance</w:t>
      </w:r>
      <w:r w:rsidR="0086680A">
        <w:rPr>
          <w:rFonts w:ascii="SimSun" w:hAnsi="SimSun" w:cs="SimSun"/>
          <w:lang w:val="en-GB" w:eastAsia="zh-CN" w:bidi="ar-SA"/>
        </w:rPr>
        <w:t>其实是从浅到深，就是我们会对</w:t>
      </w:r>
      <w:r w:rsidR="0086680A">
        <w:rPr>
          <w:rFonts w:ascii="SimSun" w:hAnsi="SimSun" w:cs="SimSun"/>
          <w:lang w:val="en-GB" w:eastAsia="zh-CN" w:bidi="ar-SA"/>
        </w:rPr>
        <w:t>AI</w:t>
      </w:r>
      <w:r w:rsidR="0086680A">
        <w:rPr>
          <w:rFonts w:ascii="SimSun" w:hAnsi="SimSun" w:cs="SimSun"/>
          <w:lang w:val="en-GB" w:eastAsia="zh-CN" w:bidi="ar-SA"/>
        </w:rPr>
        <w:t>的概念去进行一个划分。就是比如我们在某个故事里，我们会去呈现几个</w:t>
      </w:r>
      <w:r w:rsidR="0086680A">
        <w:rPr>
          <w:rFonts w:ascii="SimSun" w:hAnsi="SimSun" w:cs="SimSun"/>
          <w:lang w:val="en-GB" w:eastAsia="zh-CN" w:bidi="ar-SA"/>
        </w:rPr>
        <w:t>AI</w:t>
      </w:r>
      <w:r w:rsidR="0086680A">
        <w:rPr>
          <w:rFonts w:ascii="SimSun" w:hAnsi="SimSun" w:cs="SimSun"/>
          <w:lang w:val="en-GB" w:eastAsia="zh-CN" w:bidi="ar-SA"/>
        </w:rPr>
        <w:t>的技术点，可能未来会发生的变化，它是一个循序渐进的方式去展现的，这其实是为了更多对</w:t>
      </w:r>
      <w:r w:rsidR="0086680A">
        <w:rPr>
          <w:rFonts w:ascii="SimSun" w:hAnsi="SimSun" w:cs="SimSun"/>
          <w:lang w:val="en-GB" w:eastAsia="zh-CN" w:bidi="ar-SA"/>
        </w:rPr>
        <w:t>AI</w:t>
      </w:r>
      <w:r w:rsidR="0086680A">
        <w:rPr>
          <w:rFonts w:ascii="SimSun" w:hAnsi="SimSun" w:cs="SimSun"/>
          <w:lang w:val="en-GB" w:eastAsia="zh-CN" w:bidi="ar-SA"/>
        </w:rPr>
        <w:t>科技不那么了解的一般读者去考虑。有了这些科技点之后，我们怎么样围绕它来创造一个故事，这些是最关键的一步。因为大家知道科幻小说其实是有很多不同的面向，你可以写一个非常黑暗的反乌托邦的故事，你也可以写一个非常光明的科学乐观主义的故事，就是所有的核心的点，你都可以有无限多的可能性去探索。</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但是在我们这本书</w:t>
      </w:r>
      <w:r w:rsidR="0086680A">
        <w:rPr>
          <w:rFonts w:ascii="SimSun" w:hAnsi="SimSun" w:cs="SimSun"/>
          <w:lang w:val="en-GB" w:eastAsia="zh-CN" w:bidi="ar-SA"/>
        </w:rPr>
        <w:t>里，其实我们有一个非常坚持的立场，就是我们希望去展现的是一种</w:t>
      </w:r>
      <w:r w:rsidR="0086680A">
        <w:rPr>
          <w:rFonts w:ascii="SimSun" w:hAnsi="SimSun" w:cs="SimSun"/>
          <w:lang w:val="en-GB" w:eastAsia="zh-CN" w:bidi="ar-SA"/>
        </w:rPr>
        <w:t>AI</w:t>
      </w:r>
      <w:r w:rsidR="0086680A">
        <w:rPr>
          <w:rFonts w:ascii="SimSun" w:hAnsi="SimSun" w:cs="SimSun"/>
          <w:lang w:val="en-GB" w:eastAsia="zh-CN" w:bidi="ar-SA"/>
        </w:rPr>
        <w:t>能够赋能人类，在一个相对来说和谐的状态里，我们怎么样运用技术去帮助比如现有的一些弱势群体，我们帮助他们去找到一种新的技术主导的时代里，怎么样去找到自己的一个位置，自己的一个价值，自己的一个尊严这样的一些故事，所以我们会更倾向于去表现一个积极正面的、光明的未来。但是这样其实也会很难，因为大家知道就是如果你写的都是一个童话</w:t>
      </w:r>
      <w:r w:rsidR="0086680A">
        <w:rPr>
          <w:rFonts w:ascii="SimSun" w:hAnsi="SimSun" w:cs="SimSun"/>
          <w:lang w:val="en-GB" w:eastAsia="zh-CN" w:bidi="ar-SA"/>
        </w:rPr>
        <w:t>fAIrytale</w:t>
      </w:r>
      <w:r w:rsidR="0086680A">
        <w:rPr>
          <w:rFonts w:ascii="SimSun" w:hAnsi="SimSun" w:cs="SimSun"/>
          <w:lang w:val="en-GB" w:eastAsia="zh-CN" w:bidi="ar-SA"/>
        </w:rPr>
        <w:t>一样的故事，其实你很难在里面去展现一些戏剧冲突，所以这种戏剧冲突怎么去设置？怎么让它合理可信？但同时又能够展现</w:t>
      </w:r>
      <w:r w:rsidR="0086680A">
        <w:rPr>
          <w:rFonts w:ascii="SimSun" w:hAnsi="SimSun" w:cs="SimSun"/>
          <w:lang w:val="en-GB" w:eastAsia="zh-CN" w:bidi="ar-SA"/>
        </w:rPr>
        <w:t>我们所要表达的这些技术？包括人文思考上面的这些问题？其实这个过程是非常漫长而且艰辛的，可以说每个故事都经过了非常多次的反复讨论。</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而在这个过程中，我们请了很多的专家，就不只是</w:t>
      </w:r>
      <w:r w:rsidR="0086680A">
        <w:rPr>
          <w:rFonts w:ascii="SimSun" w:hAnsi="SimSun" w:cs="SimSun"/>
          <w:lang w:val="en-GB" w:eastAsia="zh-CN" w:bidi="ar-SA"/>
        </w:rPr>
        <w:t>AI</w:t>
      </w:r>
      <w:r w:rsidR="0086680A">
        <w:rPr>
          <w:rFonts w:ascii="SimSun" w:hAnsi="SimSun" w:cs="SimSun"/>
          <w:lang w:val="en-GB" w:eastAsia="zh-CN" w:bidi="ar-SA"/>
        </w:rPr>
        <w:t>方面的专家，也包括伦理学法学，也包括这种投资界，包括我们会去真实的做</w:t>
      </w:r>
      <w:r w:rsidR="0086680A">
        <w:rPr>
          <w:rFonts w:ascii="SimSun" w:hAnsi="SimSun" w:cs="SimSun"/>
          <w:lang w:val="en-GB" w:eastAsia="zh-CN" w:bidi="ar-SA"/>
        </w:rPr>
        <w:t>AI</w:t>
      </w:r>
      <w:r w:rsidR="0086680A">
        <w:rPr>
          <w:rFonts w:ascii="SimSun" w:hAnsi="SimSun" w:cs="SimSun"/>
          <w:lang w:val="en-GB" w:eastAsia="zh-CN" w:bidi="ar-SA"/>
        </w:rPr>
        <w:t>技术的这种公司考察，和他们主要的这种</w:t>
      </w:r>
      <w:r w:rsidR="0086680A">
        <w:rPr>
          <w:rFonts w:ascii="SimSun" w:hAnsi="SimSun" w:cs="SimSun"/>
          <w:lang w:val="en-GB" w:eastAsia="zh-CN" w:bidi="ar-SA"/>
        </w:rPr>
        <w:lastRenderedPageBreak/>
        <w:t>CTO</w:t>
      </w:r>
      <w:r w:rsidR="0086680A">
        <w:rPr>
          <w:rFonts w:ascii="SimSun" w:hAnsi="SimSun" w:cs="SimSun"/>
          <w:lang w:val="en-GB" w:eastAsia="zh-CN" w:bidi="ar-SA"/>
        </w:rPr>
        <w:t>这样的一些主导产品的人去深度的交流。所以这样的一些沟通，包括还参加了去年的世界经济论坛，他其实举办了一个</w:t>
      </w:r>
      <w:r w:rsidR="0086680A">
        <w:rPr>
          <w:rFonts w:ascii="SimSun" w:hAnsi="SimSun" w:cs="SimSun"/>
          <w:lang w:val="en-GB" w:eastAsia="zh-CN" w:bidi="ar-SA"/>
        </w:rPr>
        <w:t>AI</w:t>
      </w:r>
      <w:r w:rsidR="0086680A">
        <w:rPr>
          <w:rFonts w:ascii="SimSun" w:hAnsi="SimSun" w:cs="SimSun"/>
          <w:lang w:val="en-GB" w:eastAsia="zh-CN" w:bidi="ar-SA"/>
        </w:rPr>
        <w:t>的工作方式在线的形式，所以其实全球的这些和</w:t>
      </w:r>
      <w:r w:rsidR="0086680A">
        <w:rPr>
          <w:rFonts w:ascii="SimSun" w:hAnsi="SimSun" w:cs="SimSun"/>
          <w:lang w:val="en-GB" w:eastAsia="zh-CN" w:bidi="ar-SA"/>
        </w:rPr>
        <w:t>AI</w:t>
      </w:r>
      <w:r w:rsidR="0086680A">
        <w:rPr>
          <w:rFonts w:ascii="SimSun" w:hAnsi="SimSun" w:cs="SimSun"/>
          <w:lang w:val="en-GB" w:eastAsia="zh-CN" w:bidi="ar-SA"/>
        </w:rPr>
        <w:t>相关的学者、科学家、意见领袖、从业者都会来参加这样的会议，所以我们</w:t>
      </w:r>
      <w:r w:rsidR="0086680A">
        <w:rPr>
          <w:rFonts w:ascii="SimSun" w:hAnsi="SimSun" w:cs="SimSun"/>
          <w:lang w:val="en-GB" w:eastAsia="zh-CN" w:bidi="ar-SA"/>
        </w:rPr>
        <w:t>从里面其实得到了很多有益的反馈，所以这其实是和一般的书，我觉得写作非常不一样的一个过程。</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每次我们其实滚动的来进行这个项目的管理，就是每出来一篇我们会首先讨论中文的定稿，交给翻译老师去翻译出来一个英文的初稿。这些初稿出来之后，我们会给美国的编辑在纽约，会同步的给我们反馈意见怎么修改，再去同步到中文版的修改。现在其实是在一个最终的环节，就是我们怎么样和两边我们的出版社去做最后的一轮的修改。因为在这个过程中，其实涉及到两边不同的市场，包括不同的一些习惯，这些问题，就是你会面临各种各样的问题，就是小到一个词，大到</w:t>
      </w:r>
      <w:r w:rsidR="0086680A">
        <w:rPr>
          <w:rFonts w:ascii="SimSun" w:hAnsi="SimSun" w:cs="SimSun"/>
          <w:lang w:val="en-GB" w:eastAsia="zh-CN" w:bidi="ar-SA"/>
        </w:rPr>
        <w:t>一个大的设定等等。就是在这里面，我可以说是我研究了太多的这些材料，就是你可能都想象不到我们写一篇可能就</w:t>
      </w:r>
      <w:r w:rsidR="0086680A">
        <w:rPr>
          <w:rFonts w:ascii="SimSun" w:hAnsi="SimSun" w:cs="SimSun"/>
          <w:lang w:val="en-GB" w:eastAsia="zh-CN" w:bidi="ar-SA"/>
        </w:rPr>
        <w:t>1</w:t>
      </w:r>
      <w:r w:rsidR="0086680A">
        <w:rPr>
          <w:rFonts w:ascii="SimSun" w:hAnsi="SimSun" w:cs="SimSun"/>
          <w:lang w:val="en-GB" w:eastAsia="zh-CN" w:bidi="ar-SA"/>
        </w:rPr>
        <w:t>万字的东西，你需要看多少万字的这种</w:t>
      </w:r>
      <w:r w:rsidR="0086680A">
        <w:rPr>
          <w:rFonts w:ascii="SimSun" w:hAnsi="SimSun" w:cs="SimSun"/>
          <w:lang w:val="en-GB" w:eastAsia="zh-CN" w:bidi="ar-SA"/>
        </w:rPr>
        <w:t>paper</w:t>
      </w:r>
      <w:r w:rsidR="0086680A">
        <w:rPr>
          <w:rFonts w:ascii="SimSun" w:hAnsi="SimSun" w:cs="SimSun"/>
          <w:lang w:val="en-GB" w:eastAsia="zh-CN" w:bidi="ar-SA"/>
        </w:rPr>
        <w:t>报告，就要多做多少的</w:t>
      </w:r>
      <w:r w:rsidR="0086680A">
        <w:rPr>
          <w:rFonts w:ascii="SimSun" w:hAnsi="SimSun" w:cs="SimSun"/>
          <w:lang w:val="en-GB" w:eastAsia="zh-CN" w:bidi="ar-SA"/>
        </w:rPr>
        <w:t>research</w:t>
      </w:r>
      <w:r w:rsidR="0086680A">
        <w:rPr>
          <w:rFonts w:ascii="SimSun" w:hAnsi="SimSun" w:cs="SimSun"/>
          <w:lang w:val="en-GB" w:eastAsia="zh-CN" w:bidi="ar-SA"/>
        </w:rPr>
        <w:t>，就是每个细节你尽量都要保证它是真实性的。甚至我们如果写到某一个地方的人，比如我们写到印度，我们会去请教印度的民族感情和当地的文化啊有所冒犯，或者是不真实的一些地方。所以我们是以一种做我觉得想做人类学田野调查的方式，我们去写作、写小说。所以其实这个过程也是非常的艰难，也是包括和</w:t>
      </w:r>
      <w:r w:rsidR="0086680A">
        <w:rPr>
          <w:rFonts w:ascii="SimSun" w:hAnsi="SimSun" w:cs="SimSun"/>
          <w:lang w:val="en-GB" w:eastAsia="zh-CN" w:bidi="ar-SA"/>
        </w:rPr>
        <w:t>Emily</w:t>
      </w:r>
      <w:r w:rsidR="0086680A">
        <w:rPr>
          <w:rFonts w:ascii="SimSun" w:hAnsi="SimSun" w:cs="SimSun"/>
          <w:lang w:val="en-GB" w:eastAsia="zh-CN" w:bidi="ar-SA"/>
        </w:rPr>
        <w:t>在内的，其实有</w:t>
      </w:r>
      <w:r w:rsidR="0086680A">
        <w:rPr>
          <w:rFonts w:ascii="SimSun" w:hAnsi="SimSun" w:cs="SimSun"/>
          <w:lang w:val="en-GB" w:eastAsia="zh-CN" w:bidi="ar-SA"/>
        </w:rPr>
        <w:t>4</w:t>
      </w:r>
      <w:r w:rsidR="0086680A">
        <w:rPr>
          <w:rFonts w:ascii="SimSun" w:hAnsi="SimSun" w:cs="SimSun"/>
          <w:lang w:val="en-GB" w:eastAsia="zh-CN" w:bidi="ar-SA"/>
        </w:rPr>
        <w:t>位译者就同时在进行这样的</w:t>
      </w:r>
      <w:r w:rsidR="0086680A">
        <w:rPr>
          <w:rFonts w:ascii="SimSun" w:hAnsi="SimSun" w:cs="SimSun"/>
          <w:lang w:val="en-GB" w:eastAsia="zh-CN" w:bidi="ar-SA"/>
        </w:rPr>
        <w:t>一个翻译工作。</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我相信这也是以前从来没有人这么操作过的一个巨大的工程。就是我可以说我的文件夹里面相关的文件有上百个，就是可能都有几百个。所以最后我们必须要出动一个文件的版本管理系统，就怎么样你能够不搞乱这些不同的版本，同时能够同步给所有的人。就是我们是用</w:t>
      </w:r>
      <w:r w:rsidR="0086680A">
        <w:rPr>
          <w:rFonts w:ascii="SimSun" w:hAnsi="SimSun" w:cs="SimSun"/>
          <w:lang w:val="en-GB" w:eastAsia="zh-CN" w:bidi="ar-SA"/>
        </w:rPr>
        <w:t>Googledot</w:t>
      </w:r>
      <w:r w:rsidR="0086680A">
        <w:rPr>
          <w:rFonts w:ascii="SimSun" w:hAnsi="SimSun" w:cs="SimSun"/>
          <w:lang w:val="en-GB" w:eastAsia="zh-CN" w:bidi="ar-SA"/>
        </w:rPr>
        <w:t>去建立起这样一个</w:t>
      </w:r>
      <w:r w:rsidR="0086680A">
        <w:rPr>
          <w:rFonts w:ascii="SimSun" w:hAnsi="SimSun" w:cs="SimSun"/>
          <w:lang w:val="en-GB" w:eastAsia="zh-CN" w:bidi="ar-SA"/>
        </w:rPr>
        <w:t>masterfile</w:t>
      </w:r>
      <w:r w:rsidR="0086680A">
        <w:rPr>
          <w:rFonts w:ascii="SimSun" w:hAnsi="SimSun" w:cs="SimSun"/>
          <w:lang w:val="en-GB" w:eastAsia="zh-CN" w:bidi="ar-SA"/>
        </w:rPr>
        <w:t>，再</w:t>
      </w:r>
      <w:r w:rsidR="0086680A">
        <w:rPr>
          <w:rFonts w:ascii="SimSun" w:hAnsi="SimSun" w:cs="SimSun"/>
          <w:lang w:val="en-GB" w:eastAsia="zh-CN" w:bidi="ar-SA"/>
        </w:rPr>
        <w:t>link</w:t>
      </w:r>
      <w:r w:rsidR="0086680A">
        <w:rPr>
          <w:rFonts w:ascii="SimSun" w:hAnsi="SimSun" w:cs="SimSun"/>
          <w:lang w:val="en-GB" w:eastAsia="zh-CN" w:bidi="ar-SA"/>
        </w:rPr>
        <w:t>到每一个小的</w:t>
      </w:r>
      <w:r w:rsidR="0086680A">
        <w:rPr>
          <w:rFonts w:ascii="SimSun" w:hAnsi="SimSun" w:cs="SimSun"/>
          <w:lang w:val="en-GB" w:eastAsia="zh-CN" w:bidi="ar-SA"/>
        </w:rPr>
        <w:t>file</w:t>
      </w:r>
      <w:r w:rsidR="0086680A">
        <w:rPr>
          <w:rFonts w:ascii="SimSun" w:hAnsi="SimSun" w:cs="SimSun"/>
          <w:lang w:val="en-GB" w:eastAsia="zh-CN" w:bidi="ar-SA"/>
        </w:rPr>
        <w:t>，每一次更新我们都会去</w:t>
      </w:r>
      <w:r w:rsidR="0086680A">
        <w:rPr>
          <w:rFonts w:ascii="SimSun" w:hAnsi="SimSun" w:cs="SimSun"/>
          <w:lang w:val="en-GB" w:eastAsia="zh-CN" w:bidi="ar-SA"/>
        </w:rPr>
        <w:t>checkchange</w:t>
      </w:r>
      <w:r w:rsidR="0086680A">
        <w:rPr>
          <w:rFonts w:ascii="SimSun" w:hAnsi="SimSun" w:cs="SimSun"/>
          <w:lang w:val="en-GB" w:eastAsia="zh-CN" w:bidi="ar-SA"/>
        </w:rPr>
        <w:t>。就是反正是一个非常</w:t>
      </w:r>
      <w:r w:rsidR="0086680A">
        <w:rPr>
          <w:rFonts w:ascii="SimSun" w:hAnsi="SimSun" w:cs="SimSun"/>
          <w:lang w:val="en-GB" w:eastAsia="zh-CN" w:bidi="ar-SA"/>
        </w:rPr>
        <w:t>projectmanagement</w:t>
      </w:r>
      <w:r w:rsidR="0086680A">
        <w:rPr>
          <w:rFonts w:ascii="SimSun" w:hAnsi="SimSun" w:cs="SimSun"/>
          <w:lang w:val="en-GB" w:eastAsia="zh-CN" w:bidi="ar-SA"/>
        </w:rPr>
        <w:t>的过程。但是我觉得这个背后太多的故事，以后有机会我觉得可以在一些活动里再细</w:t>
      </w:r>
      <w:r w:rsidR="0086680A">
        <w:rPr>
          <w:rFonts w:ascii="SimSun" w:hAnsi="SimSun" w:cs="SimSun"/>
          <w:lang w:val="en-GB" w:eastAsia="zh-CN" w:bidi="ar-SA"/>
        </w:rPr>
        <w:t>的讲。因为如果大家看到书，我们可以就着书来讲一些，展开细节，我觉得会更有意思。</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w:t>
      </w:r>
      <w:r w:rsidR="0086680A">
        <w:rPr>
          <w:rFonts w:ascii="SimSun" w:hAnsi="SimSun" w:cs="SimSun"/>
          <w:lang w:val="en-GB" w:eastAsia="zh-CN" w:bidi="ar-SA"/>
        </w:rPr>
        <w:t>Emily</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r>
      <w:r>
        <w:rPr>
          <w:rFonts w:ascii="SimSun" w:hAnsi="SimSun" w:cs="SimSun"/>
          <w:lang w:val="en-GB" w:eastAsia="zh-CN" w:bidi="ar-SA"/>
        </w:rPr>
        <w:lastRenderedPageBreak/>
        <w:t>@Emily</w:t>
      </w:r>
      <w:r w:rsidR="0086680A">
        <w:rPr>
          <w:rFonts w:ascii="SimSun" w:hAnsi="SimSun" w:cs="SimSun"/>
          <w:lang w:val="en-GB" w:eastAsia="zh-CN" w:bidi="ar-SA"/>
        </w:rPr>
        <w:t>：要不然是我继续问，还是让天资老师，我们一人问一个？</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：要不一人问一个，可以，天资。</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：陈老师，我实际上是之前和岳老师沟通大概列出几个（</w:t>
      </w:r>
      <w:r w:rsidR="0086680A">
        <w:rPr>
          <w:rFonts w:ascii="SimSun" w:hAnsi="SimSun" w:cs="SimSun"/>
          <w:lang w:val="en-GB" w:eastAsia="zh-CN" w:bidi="ar-SA"/>
        </w:rPr>
        <w:t>00</w:t>
      </w:r>
      <w:r w:rsidR="0086680A">
        <w:rPr>
          <w:rFonts w:ascii="SimSun" w:hAnsi="SimSun" w:cs="SimSun"/>
          <w:lang w:val="en-GB" w:eastAsia="zh-CN" w:bidi="ar-SA"/>
        </w:rPr>
        <w:t>：</w:t>
      </w:r>
      <w:r w:rsidR="0086680A">
        <w:rPr>
          <w:rFonts w:ascii="SimSun" w:hAnsi="SimSun" w:cs="SimSun"/>
          <w:lang w:val="en-GB" w:eastAsia="zh-CN" w:bidi="ar-SA"/>
        </w:rPr>
        <w:t>58</w:t>
      </w:r>
      <w:r w:rsidR="0086680A">
        <w:rPr>
          <w:rFonts w:ascii="SimSun" w:hAnsi="SimSun" w:cs="SimSun"/>
          <w:lang w:val="en-GB" w:eastAsia="zh-CN" w:bidi="ar-SA"/>
        </w:rPr>
        <w:t>：</w:t>
      </w:r>
      <w:r w:rsidR="0086680A">
        <w:rPr>
          <w:rFonts w:ascii="SimSun" w:hAnsi="SimSun" w:cs="SimSun"/>
          <w:lang w:val="en-GB" w:eastAsia="zh-CN" w:bidi="ar-SA"/>
        </w:rPr>
        <w:t>16</w:t>
      </w:r>
      <w:r w:rsidR="0086680A">
        <w:rPr>
          <w:rFonts w:ascii="SimSun" w:hAnsi="SimSun" w:cs="SimSun"/>
          <w:lang w:val="en-GB" w:eastAsia="zh-CN" w:bidi="ar-SA"/>
        </w:rPr>
        <w:t>），有很多问题属于脑洞类型的问题。共生、合作，对抗，有超越，还有融合。楸帆老师你来看，就是在你的观察里面或者在你的见解里面，那这</w:t>
      </w:r>
      <w:r w:rsidR="0086680A">
        <w:rPr>
          <w:rFonts w:ascii="SimSun" w:hAnsi="SimSun" w:cs="SimSun"/>
          <w:lang w:val="en-GB" w:eastAsia="zh-CN" w:bidi="ar-SA"/>
        </w:rPr>
        <w:t>4</w:t>
      </w:r>
      <w:r w:rsidR="0086680A">
        <w:rPr>
          <w:rFonts w:ascii="SimSun" w:hAnsi="SimSun" w:cs="SimSun"/>
          <w:lang w:val="en-GB" w:eastAsia="zh-CN" w:bidi="ar-SA"/>
        </w:rPr>
        <w:t>种可能的路径，哪种路径是最可能的？为什么你会倾向于这样一种路径？这些路径我们可以扩展很多，但是为了界节约时间，</w:t>
      </w:r>
      <w:r w:rsidR="0086680A">
        <w:rPr>
          <w:rFonts w:ascii="SimSun" w:hAnsi="SimSun" w:cs="SimSun"/>
          <w:lang w:val="en-GB" w:eastAsia="zh-CN" w:bidi="ar-SA"/>
        </w:rPr>
        <w:t>我就不扩展了，只是说这样的一个问题。</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：这个问题其实也会经常还有倾向于这</w:t>
      </w:r>
      <w:r w:rsidR="0086680A">
        <w:rPr>
          <w:rFonts w:ascii="SimSun" w:hAnsi="SimSun" w:cs="SimSun"/>
          <w:lang w:val="en-GB" w:eastAsia="zh-CN" w:bidi="ar-SA"/>
        </w:rPr>
        <w:t>4</w:t>
      </w:r>
      <w:r w:rsidR="0086680A">
        <w:rPr>
          <w:rFonts w:ascii="SimSun" w:hAnsi="SimSun" w:cs="SimSun"/>
          <w:lang w:val="en-GB" w:eastAsia="zh-CN" w:bidi="ar-SA"/>
        </w:rPr>
        <w:t>种路径，其实它是同时在发生的，但是取决于你观察的尺度，就是你把它</w:t>
      </w:r>
      <w:r w:rsidR="0086680A">
        <w:rPr>
          <w:rFonts w:ascii="SimSun" w:hAnsi="SimSun" w:cs="SimSun"/>
          <w:lang w:val="en-GB" w:eastAsia="zh-CN" w:bidi="ar-SA"/>
        </w:rPr>
        <w:t>focus</w:t>
      </w:r>
      <w:r w:rsidR="0086680A">
        <w:rPr>
          <w:rFonts w:ascii="SimSun" w:hAnsi="SimSun" w:cs="SimSun"/>
          <w:lang w:val="en-GB" w:eastAsia="zh-CN" w:bidi="ar-SA"/>
        </w:rPr>
        <w:t>在哪个</w:t>
      </w:r>
      <w:r w:rsidR="0086680A">
        <w:rPr>
          <w:rFonts w:ascii="SimSun" w:hAnsi="SimSun" w:cs="SimSun"/>
          <w:lang w:val="en-GB" w:eastAsia="zh-CN" w:bidi="ar-SA"/>
        </w:rPr>
        <w:t>level</w:t>
      </w:r>
      <w:r w:rsidR="0086680A">
        <w:rPr>
          <w:rFonts w:ascii="SimSun" w:hAnsi="SimSun" w:cs="SimSun"/>
          <w:lang w:val="en-GB" w:eastAsia="zh-CN" w:bidi="ar-SA"/>
        </w:rPr>
        <w:t>上？就是比如你说共生，比如你说这种对抗，比如你说这种超越和融合，它其实都是在发生中。只不过有在某些领域比如对抗更多一些，比如在一些</w:t>
      </w:r>
      <w:r w:rsidR="0086680A">
        <w:rPr>
          <w:rFonts w:ascii="SimSun" w:hAnsi="SimSun" w:cs="SimSun"/>
          <w:lang w:val="en-GB" w:eastAsia="zh-CN" w:bidi="ar-SA"/>
        </w:rPr>
        <w:t>AI</w:t>
      </w:r>
      <w:r w:rsidR="0086680A">
        <w:rPr>
          <w:rFonts w:ascii="SimSun" w:hAnsi="SimSun" w:cs="SimSun"/>
          <w:lang w:val="en-GB" w:eastAsia="zh-CN" w:bidi="ar-SA"/>
        </w:rPr>
        <w:t>取代人类工作的这样的一些领域，你会发现这样的一种对抗其实可能已经在发生，就像以前这种工业革命时候非常多的纺织工人因此下岗，所以他们会拿起锤子去砸机器，就这样的一种路德主义。那么我相信在以后新的路德主义也会出现</w:t>
      </w:r>
      <w:r w:rsidR="0086680A">
        <w:rPr>
          <w:rFonts w:ascii="SimSun" w:hAnsi="SimSun" w:cs="SimSun"/>
          <w:lang w:val="en-GB" w:eastAsia="zh-CN" w:bidi="ar-SA"/>
        </w:rPr>
        <w:t>，只不过说</w:t>
      </w:r>
      <w:r w:rsidR="0086680A">
        <w:rPr>
          <w:rFonts w:ascii="SimSun" w:hAnsi="SimSun" w:cs="SimSun"/>
          <w:lang w:val="en-GB" w:eastAsia="zh-CN" w:bidi="ar-SA"/>
        </w:rPr>
        <w:t>AI</w:t>
      </w:r>
      <w:r w:rsidR="0086680A">
        <w:rPr>
          <w:rFonts w:ascii="SimSun" w:hAnsi="SimSun" w:cs="SimSun"/>
          <w:lang w:val="en-GB" w:eastAsia="zh-CN" w:bidi="ar-SA"/>
        </w:rPr>
        <w:t>是更加难以应对用锤子来破坏的这样一个东西，所以人类会在这个领域变得更加的劣势。也包括融合和共生，我觉得其实现在已经是一个非常主流的趋势，就是我们已经无时不刻的处于这种</w:t>
      </w:r>
      <w:r w:rsidR="0086680A">
        <w:rPr>
          <w:rFonts w:ascii="SimSun" w:hAnsi="SimSun" w:cs="SimSun"/>
          <w:lang w:val="en-GB" w:eastAsia="zh-CN" w:bidi="ar-SA"/>
        </w:rPr>
        <w:t>AI</w:t>
      </w:r>
      <w:r w:rsidR="0086680A">
        <w:rPr>
          <w:rFonts w:ascii="SimSun" w:hAnsi="SimSun" w:cs="SimSun"/>
          <w:lang w:val="en-GB" w:eastAsia="zh-CN" w:bidi="ar-SA"/>
        </w:rPr>
        <w:t>算法的包围之中，就是包括你说每天看的东西，读的新闻，包括你出行用的这种导航软件、叫车服务。也包括我知道中国其实几个大的城市都在做这种所谓的城市大脑，就是用</w:t>
      </w:r>
      <w:r w:rsidR="0086680A">
        <w:rPr>
          <w:rFonts w:ascii="SimSun" w:hAnsi="SimSun" w:cs="SimSun"/>
          <w:lang w:val="en-GB" w:eastAsia="zh-CN" w:bidi="ar-SA"/>
        </w:rPr>
        <w:t>AI</w:t>
      </w:r>
      <w:r w:rsidR="0086680A">
        <w:rPr>
          <w:rFonts w:ascii="SimSun" w:hAnsi="SimSun" w:cs="SimSun"/>
          <w:lang w:val="en-GB" w:eastAsia="zh-CN" w:bidi="ar-SA"/>
        </w:rPr>
        <w:t>去收集所有的城市数据，同时会给出非常多的实际层面、管理层面的这种意见。杭州肯定是已经做了，就是我们都去看过了，上海其实现在也在做，我相信其他的大城市应该都在做。所以在我想</w:t>
      </w:r>
      <w:r w:rsidR="0086680A">
        <w:rPr>
          <w:rFonts w:ascii="SimSun" w:hAnsi="SimSun" w:cs="SimSun"/>
          <w:lang w:val="en-GB" w:eastAsia="zh-CN" w:bidi="ar-SA"/>
        </w:rPr>
        <w:t>象非常可见的未来，肯定是一个人与机器高度融合、高度共生的这样一种形态，而且这种融合有可能是你自己都意识不到的融合。</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比如你很多的（</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13</w:t>
      </w:r>
      <w:r w:rsidR="0086680A">
        <w:rPr>
          <w:rFonts w:ascii="SimSun" w:hAnsi="SimSun" w:cs="SimSun"/>
          <w:lang w:val="en-GB" w:eastAsia="zh-CN" w:bidi="ar-SA"/>
        </w:rPr>
        <w:t>）</w:t>
      </w:r>
      <w:r w:rsidR="0086680A">
        <w:rPr>
          <w:rFonts w:ascii="SimSun" w:hAnsi="SimSun" w:cs="SimSun"/>
          <w:lang w:val="en-GB" w:eastAsia="zh-CN" w:bidi="ar-SA"/>
        </w:rPr>
        <w:t>AI</w:t>
      </w:r>
      <w:r w:rsidR="0086680A">
        <w:rPr>
          <w:rFonts w:ascii="SimSun" w:hAnsi="SimSun" w:cs="SimSun"/>
          <w:lang w:val="en-GB" w:eastAsia="zh-CN" w:bidi="ar-SA"/>
        </w:rPr>
        <w:t>对你的各种身体数据的这种监控，他会给你一些建议，你要少摄入什么卡路里，多运动，每天的睡眠怎么样，全部所有这些东西都会被数据化管</w:t>
      </w:r>
      <w:r w:rsidR="0086680A">
        <w:rPr>
          <w:rFonts w:ascii="SimSun" w:hAnsi="SimSun" w:cs="SimSun"/>
          <w:lang w:val="en-GB" w:eastAsia="zh-CN" w:bidi="ar-SA"/>
        </w:rPr>
        <w:lastRenderedPageBreak/>
        <w:t>理。所以这样的一个过程，其实我在我看来已经是一个非常深的人机融合共生的一种状态。你如果说超越，我们现在其实在很多的层面上，我们要说超越可能是</w:t>
      </w:r>
      <w:r w:rsidR="0086680A">
        <w:rPr>
          <w:rFonts w:ascii="SimSun" w:hAnsi="SimSun" w:cs="SimSun"/>
          <w:lang w:val="en-GB" w:eastAsia="zh-CN" w:bidi="ar-SA"/>
        </w:rPr>
        <w:t>AI</w:t>
      </w:r>
      <w:r w:rsidR="0086680A">
        <w:rPr>
          <w:rFonts w:ascii="SimSun" w:hAnsi="SimSun" w:cs="SimSun"/>
          <w:lang w:val="en-GB" w:eastAsia="zh-CN" w:bidi="ar-SA"/>
        </w:rPr>
        <w:t>具备了像人一样的这种智能形态。就是这里面当然包括了一些硬性的，比如计算决策这样的一些依靠数</w:t>
      </w:r>
      <w:r w:rsidR="0086680A">
        <w:rPr>
          <w:rFonts w:ascii="SimSun" w:hAnsi="SimSun" w:cs="SimSun"/>
          <w:lang w:val="en-GB" w:eastAsia="zh-CN" w:bidi="ar-SA"/>
        </w:rPr>
        <w:t>据和计算来驱动的这种智能，但也包括一些更加模糊的，我们现在尚未结构化的，比如情感，比如有一些自我的认知，比如这种人与人之间的社交，怎么样去更加好的</w:t>
      </w:r>
      <w:r w:rsidR="0086680A">
        <w:rPr>
          <w:rFonts w:ascii="SimSun" w:hAnsi="SimSun" w:cs="SimSun"/>
          <w:lang w:val="en-GB" w:eastAsia="zh-CN" w:bidi="ar-SA"/>
        </w:rPr>
        <w:t>identify</w:t>
      </w:r>
      <w:r w:rsidR="0086680A">
        <w:rPr>
          <w:rFonts w:ascii="SimSun" w:hAnsi="SimSun" w:cs="SimSun"/>
          <w:lang w:val="en-GB" w:eastAsia="zh-CN" w:bidi="ar-SA"/>
        </w:rPr>
        <w:t>这样的一种关系。所以这部分其实还没有，但是会不会未来也出现这种，比如我们知道现在情感计算也是发展比较迅速的一个领域。我觉得很有可能就是在我们无限去追求这种让</w:t>
      </w:r>
      <w:r w:rsidR="0086680A">
        <w:rPr>
          <w:rFonts w:ascii="SimSun" w:hAnsi="SimSun" w:cs="SimSun"/>
          <w:lang w:val="en-GB" w:eastAsia="zh-CN" w:bidi="ar-SA"/>
        </w:rPr>
        <w:t>AI</w:t>
      </w:r>
      <w:r w:rsidR="0086680A">
        <w:rPr>
          <w:rFonts w:ascii="SimSun" w:hAnsi="SimSun" w:cs="SimSun"/>
          <w:lang w:val="en-GB" w:eastAsia="zh-CN" w:bidi="ar-SA"/>
        </w:rPr>
        <w:t>接近人的过程中，其实我们逐步的在将人类很多无法量化的东西去量化，这其实是我们选择的，而不是说</w:t>
      </w:r>
      <w:r w:rsidR="0086680A">
        <w:rPr>
          <w:rFonts w:ascii="SimSun" w:hAnsi="SimSun" w:cs="SimSun"/>
          <w:lang w:val="en-GB" w:eastAsia="zh-CN" w:bidi="ar-SA"/>
        </w:rPr>
        <w:t>AI</w:t>
      </w:r>
      <w:r w:rsidR="0086680A">
        <w:rPr>
          <w:rFonts w:ascii="SimSun" w:hAnsi="SimSun" w:cs="SimSun"/>
          <w:lang w:val="en-GB" w:eastAsia="zh-CN" w:bidi="ar-SA"/>
        </w:rPr>
        <w:t>逼迫我们去做的选择。所以我觉得这个其实是非常吊诡的一件事情，就是因为很多时候我们会脑子里想的事</w:t>
      </w:r>
      <w:r w:rsidR="0086680A">
        <w:rPr>
          <w:rFonts w:ascii="SimSun" w:hAnsi="SimSun" w:cs="SimSun"/>
          <w:lang w:val="en-GB" w:eastAsia="zh-CN" w:bidi="ar-SA"/>
        </w:rPr>
        <w:t>是不是出现一个超级</w:t>
      </w:r>
      <w:r w:rsidR="0086680A">
        <w:rPr>
          <w:rFonts w:ascii="SimSun" w:hAnsi="SimSun" w:cs="SimSun"/>
          <w:lang w:val="en-GB" w:eastAsia="zh-CN" w:bidi="ar-SA"/>
        </w:rPr>
        <w:t>AI</w:t>
      </w:r>
      <w:r w:rsidR="0086680A">
        <w:rPr>
          <w:rFonts w:ascii="SimSun" w:hAnsi="SimSun" w:cs="SimSun"/>
          <w:lang w:val="en-GB" w:eastAsia="zh-CN" w:bidi="ar-SA"/>
        </w:rPr>
        <w:t>，它会超越了人类所有的这种智能形态，它会对人进行一个压迫式、碾压式的这种统治或者这种奴役。</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但其实我觉得早在那之前，我们人类就是为了追求去实现这样的一个目标，我们自己把自己给奴役了，我们把自己给量化了，把自己变成可以通过数据这样一种生物。所以我觉得最后可能还是要回到我们人类本身，因为</w:t>
      </w:r>
      <w:r w:rsidR="0086680A">
        <w:rPr>
          <w:rFonts w:ascii="SimSun" w:hAnsi="SimSun" w:cs="SimSun"/>
          <w:lang w:val="en-GB" w:eastAsia="zh-CN" w:bidi="ar-SA"/>
        </w:rPr>
        <w:t>AI</w:t>
      </w:r>
      <w:r w:rsidR="0086680A">
        <w:rPr>
          <w:rFonts w:ascii="SimSun" w:hAnsi="SimSun" w:cs="SimSun"/>
          <w:lang w:val="en-GB" w:eastAsia="zh-CN" w:bidi="ar-SA"/>
        </w:rPr>
        <w:t>其实作为一个他者，它是一面镜子，就是你从里面可以照见人类很多东西，比如</w:t>
      </w:r>
      <w:r w:rsidR="0086680A">
        <w:rPr>
          <w:rFonts w:ascii="SimSun" w:hAnsi="SimSun" w:cs="SimSun"/>
          <w:lang w:val="en-GB" w:eastAsia="zh-CN" w:bidi="ar-SA"/>
        </w:rPr>
        <w:t>Microsoft</w:t>
      </w:r>
      <w:r w:rsidR="0086680A">
        <w:rPr>
          <w:rFonts w:ascii="SimSun" w:hAnsi="SimSun" w:cs="SimSun"/>
          <w:lang w:val="en-GB" w:eastAsia="zh-CN" w:bidi="ar-SA"/>
        </w:rPr>
        <w:t>把它的（</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04</w:t>
      </w:r>
      <w:r w:rsidR="0086680A">
        <w:rPr>
          <w:rFonts w:ascii="SimSun" w:hAnsi="SimSun" w:cs="SimSun"/>
          <w:lang w:val="en-GB" w:eastAsia="zh-CN" w:bidi="ar-SA"/>
        </w:rPr>
        <w:t>：</w:t>
      </w:r>
      <w:r w:rsidR="0086680A">
        <w:rPr>
          <w:rFonts w:ascii="SimSun" w:hAnsi="SimSun" w:cs="SimSun"/>
          <w:lang w:val="en-GB" w:eastAsia="zh-CN" w:bidi="ar-SA"/>
        </w:rPr>
        <w:t>30</w:t>
      </w:r>
      <w:r w:rsidR="0086680A">
        <w:rPr>
          <w:rFonts w:ascii="SimSun" w:hAnsi="SimSun" w:cs="SimSun"/>
          <w:lang w:val="en-GB" w:eastAsia="zh-CN" w:bidi="ar-SA"/>
        </w:rPr>
        <w:t>）放在</w:t>
      </w:r>
      <w:r w:rsidR="0086680A">
        <w:rPr>
          <w:rFonts w:ascii="SimSun" w:hAnsi="SimSun" w:cs="SimSun"/>
          <w:lang w:val="en-GB" w:eastAsia="zh-CN" w:bidi="ar-SA"/>
        </w:rPr>
        <w:t>Twitter</w:t>
      </w:r>
      <w:r w:rsidR="0086680A">
        <w:rPr>
          <w:rFonts w:ascii="SimSun" w:hAnsi="SimSun" w:cs="SimSun"/>
          <w:lang w:val="en-GB" w:eastAsia="zh-CN" w:bidi="ar-SA"/>
        </w:rPr>
        <w:t>上，他学会的就是种族歧视的这样一些非常不好的说话的方式。其实这些都是人</w:t>
      </w:r>
      <w:r w:rsidR="0086680A">
        <w:rPr>
          <w:rFonts w:ascii="SimSun" w:hAnsi="SimSun" w:cs="SimSun"/>
          <w:lang w:val="en-GB" w:eastAsia="zh-CN" w:bidi="ar-SA"/>
        </w:rPr>
        <w:t>类教给他，也并不是他自己就产生的这样的一种行为。所以我觉得可能最后我们还是得回到人类本身的物种，我们到底是希望他往什么样的方向去，我们能做什么去改变自己，我觉得这可能是最重要的，</w:t>
      </w:r>
      <w:r w:rsidR="0086680A">
        <w:rPr>
          <w:rFonts w:ascii="SimSun" w:hAnsi="SimSun" w:cs="SimSun"/>
          <w:lang w:val="en-GB" w:eastAsia="zh-CN" w:bidi="ar-SA"/>
        </w:rPr>
        <w:t>AI</w:t>
      </w:r>
      <w:r w:rsidR="0086680A">
        <w:rPr>
          <w:rFonts w:ascii="SimSun" w:hAnsi="SimSun" w:cs="SimSun"/>
          <w:lang w:val="en-GB" w:eastAsia="zh-CN" w:bidi="ar-SA"/>
        </w:rPr>
        <w:t>只不过是帮助我们去认识到这一点。当然我们如果把它用得好，它能够帮助我们去把自己变成一个更好的物种。但是更有可能是变成一个反面，我们用</w:t>
      </w:r>
      <w:r w:rsidR="0086680A">
        <w:rPr>
          <w:rFonts w:ascii="SimSun" w:hAnsi="SimSun" w:cs="SimSun"/>
          <w:lang w:val="en-GB" w:eastAsia="zh-CN" w:bidi="ar-SA"/>
        </w:rPr>
        <w:t>AI</w:t>
      </w:r>
      <w:r w:rsidR="0086680A">
        <w:rPr>
          <w:rFonts w:ascii="SimSun" w:hAnsi="SimSun" w:cs="SimSun"/>
          <w:lang w:val="en-GB" w:eastAsia="zh-CN" w:bidi="ar-SA"/>
        </w:rPr>
        <w:t>更快的毁灭自己，更快的把我们变成一个更</w:t>
      </w:r>
      <w:r w:rsidR="0086680A">
        <w:rPr>
          <w:rFonts w:ascii="SimSun" w:hAnsi="SimSun" w:cs="SimSun"/>
          <w:lang w:val="en-GB" w:eastAsia="zh-CN" w:bidi="ar-SA"/>
        </w:rPr>
        <w:t>screwedup</w:t>
      </w:r>
      <w:r w:rsidR="0086680A">
        <w:rPr>
          <w:rFonts w:ascii="SimSun" w:hAnsi="SimSun" w:cs="SimSun"/>
          <w:lang w:val="en-GB" w:eastAsia="zh-CN" w:bidi="ar-SA"/>
        </w:rPr>
        <w:t>的文明。所以这是我的一个观点。</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：谢谢，</w:t>
      </w:r>
      <w:r w:rsidR="0086680A">
        <w:rPr>
          <w:rFonts w:ascii="SimSun" w:hAnsi="SimSun" w:cs="SimSun"/>
          <w:lang w:val="en-GB" w:eastAsia="zh-CN" w:bidi="ar-SA"/>
        </w:rPr>
        <w:t>Emily</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@Emily</w:t>
      </w:r>
      <w:r w:rsidR="0086680A">
        <w:rPr>
          <w:rFonts w:ascii="SimSun" w:hAnsi="SimSun" w:cs="SimSun"/>
          <w:lang w:val="en-GB" w:eastAsia="zh-CN" w:bidi="ar-SA"/>
        </w:rPr>
        <w:t>：</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that's</w:t>
      </w:r>
      <w:r>
        <w:rPr>
          <w:rFonts w:ascii="SimSun" w:hAnsi="SimSun" w:cs="SimSun"/>
          <w:lang w:val="en-GB" w:eastAsia="zh-CN" w:bidi="ar-SA"/>
        </w:rPr>
        <w:t xml:space="preserve"> </w:t>
      </w:r>
      <w:r w:rsidR="0086680A">
        <w:rPr>
          <w:rFonts w:ascii="SimSun" w:hAnsi="SimSun" w:cs="SimSun"/>
          <w:lang w:val="en-GB" w:eastAsia="zh-CN" w:bidi="ar-SA"/>
        </w:rPr>
        <w:t>just</w:t>
      </w:r>
      <w:r>
        <w:rPr>
          <w:rFonts w:ascii="SimSun" w:hAnsi="SimSun" w:cs="SimSun"/>
          <w:lang w:val="en-GB" w:eastAsia="zh-CN" w:bidi="ar-SA"/>
        </w:rPr>
        <w:t xml:space="preserve"> </w:t>
      </w:r>
      <w:r w:rsidR="0086680A">
        <w:rPr>
          <w:rFonts w:ascii="SimSun" w:hAnsi="SimSun" w:cs="SimSun"/>
          <w:lang w:val="en-GB" w:eastAsia="zh-CN" w:bidi="ar-SA"/>
        </w:rPr>
        <w:t>a</w:t>
      </w:r>
      <w:r>
        <w:rPr>
          <w:rFonts w:ascii="SimSun" w:hAnsi="SimSun" w:cs="SimSun"/>
          <w:lang w:val="en-GB" w:eastAsia="zh-CN" w:bidi="ar-SA"/>
        </w:rPr>
        <w:t xml:space="preserve"> </w:t>
      </w:r>
      <w:r w:rsidR="0086680A">
        <w:rPr>
          <w:rFonts w:ascii="SimSun" w:hAnsi="SimSun" w:cs="SimSun"/>
          <w:lang w:val="en-GB" w:eastAsia="zh-CN" w:bidi="ar-SA"/>
        </w:rPr>
        <w:t>diversion</w:t>
      </w:r>
      <w:r>
        <w:rPr>
          <w:rFonts w:ascii="SimSun" w:hAnsi="SimSun" w:cs="SimSun"/>
          <w:lang w:val="en-GB" w:eastAsia="zh-CN" w:bidi="ar-SA"/>
        </w:rPr>
        <w:t xml:space="preserve"> </w:t>
      </w:r>
      <w:r w:rsidR="0086680A">
        <w:rPr>
          <w:rFonts w:ascii="SimSun" w:hAnsi="SimSun" w:cs="SimSun"/>
          <w:lang w:val="en-GB" w:eastAsia="zh-CN" w:bidi="ar-SA"/>
        </w:rPr>
        <w:t>a</w:t>
      </w:r>
      <w:r>
        <w:rPr>
          <w:rFonts w:ascii="SimSun" w:hAnsi="SimSun" w:cs="SimSun"/>
          <w:lang w:val="en-GB" w:eastAsia="zh-CN" w:bidi="ar-SA"/>
        </w:rPr>
        <w:t xml:space="preserve"> </w:t>
      </w:r>
      <w:r w:rsidR="0086680A">
        <w:rPr>
          <w:rFonts w:ascii="SimSun" w:hAnsi="SimSun" w:cs="SimSun"/>
          <w:lang w:val="en-GB" w:eastAsia="zh-CN" w:bidi="ar-SA"/>
        </w:rPr>
        <w:t>little</w:t>
      </w:r>
      <w:r>
        <w:rPr>
          <w:rFonts w:ascii="SimSun" w:hAnsi="SimSun" w:cs="SimSun"/>
          <w:lang w:val="en-GB" w:eastAsia="zh-CN" w:bidi="ar-SA"/>
        </w:rPr>
        <w:t xml:space="preserve"> </w:t>
      </w:r>
      <w:r w:rsidR="0086680A">
        <w:rPr>
          <w:rFonts w:ascii="SimSun" w:hAnsi="SimSun" w:cs="SimSun"/>
          <w:lang w:val="en-GB" w:eastAsia="zh-CN" w:bidi="ar-SA"/>
        </w:rPr>
        <w:t>bit</w:t>
      </w:r>
      <w:r>
        <w:rPr>
          <w:rFonts w:ascii="SimSun" w:hAnsi="SimSun" w:cs="SimSun"/>
          <w:lang w:val="en-GB" w:eastAsia="zh-CN" w:bidi="ar-SA"/>
        </w:rPr>
        <w:t xml:space="preserve"> </w:t>
      </w:r>
      <w:r w:rsidR="0086680A">
        <w:rPr>
          <w:rFonts w:ascii="SimSun" w:hAnsi="SimSun" w:cs="SimSun"/>
          <w:lang w:val="en-GB" w:eastAsia="zh-CN" w:bidi="ar-SA"/>
        </w:rPr>
        <w:t>fromall</w:t>
      </w:r>
      <w:r>
        <w:rPr>
          <w:rFonts w:ascii="SimSun" w:hAnsi="SimSun" w:cs="SimSun"/>
          <w:lang w:val="en-GB" w:eastAsia="zh-CN" w:bidi="ar-SA"/>
        </w:rPr>
        <w:t xml:space="preserve"> </w:t>
      </w:r>
      <w:r w:rsidR="0086680A">
        <w:rPr>
          <w:rFonts w:ascii="SimSun" w:hAnsi="SimSun" w:cs="SimSun"/>
          <w:lang w:val="en-GB" w:eastAsia="zh-CN" w:bidi="ar-SA"/>
        </w:rPr>
        <w:t>the</w:t>
      </w:r>
      <w:r>
        <w:rPr>
          <w:rFonts w:ascii="SimSun" w:hAnsi="SimSun" w:cs="SimSun"/>
          <w:lang w:val="en-GB" w:eastAsia="zh-CN" w:bidi="ar-SA"/>
        </w:rPr>
        <w:t xml:space="preserve"> </w:t>
      </w:r>
      <w:r w:rsidR="0086680A">
        <w:rPr>
          <w:rFonts w:ascii="SimSun" w:hAnsi="SimSun" w:cs="SimSun"/>
          <w:lang w:val="en-GB" w:eastAsia="zh-CN" w:bidi="ar-SA"/>
        </w:rPr>
        <w:t>questions</w:t>
      </w:r>
      <w:r>
        <w:rPr>
          <w:rFonts w:ascii="SimSun" w:hAnsi="SimSun" w:cs="SimSun"/>
          <w:lang w:val="en-GB" w:eastAsia="zh-CN" w:bidi="ar-SA"/>
        </w:rPr>
        <w:t xml:space="preserve"> </w:t>
      </w:r>
      <w:r w:rsidR="0086680A">
        <w:rPr>
          <w:rFonts w:ascii="SimSun" w:hAnsi="SimSun" w:cs="SimSun"/>
          <w:lang w:val="en-GB" w:eastAsia="zh-CN" w:bidi="ar-SA"/>
        </w:rPr>
        <w:t>about</w:t>
      </w:r>
      <w:r>
        <w:rPr>
          <w:rFonts w:ascii="SimSun" w:hAnsi="SimSun" w:cs="SimSun"/>
          <w:lang w:val="en-GB" w:eastAsia="zh-CN" w:bidi="ar-SA"/>
        </w:rPr>
        <w:t xml:space="preserve"> </w:t>
      </w:r>
      <w:r w:rsidR="0086680A">
        <w:rPr>
          <w:rFonts w:ascii="SimSun" w:hAnsi="SimSun" w:cs="SimSun"/>
          <w:lang w:val="en-GB" w:eastAsia="zh-CN" w:bidi="ar-SA"/>
        </w:rPr>
        <w:t>machines</w:t>
      </w:r>
      <w:r w:rsidR="0086680A">
        <w:rPr>
          <w:rFonts w:ascii="SimSun" w:hAnsi="SimSun" w:cs="SimSun"/>
          <w:lang w:val="en-GB" w:eastAsia="zh-CN" w:bidi="ar-SA"/>
        </w:rPr>
        <w:t>。</w:t>
      </w:r>
      <w:r w:rsidR="0086680A">
        <w:rPr>
          <w:rFonts w:ascii="SimSun" w:hAnsi="SimSun" w:cs="SimSun"/>
          <w:lang w:val="en-GB" w:eastAsia="zh-CN" w:bidi="ar-SA"/>
        </w:rPr>
        <w:t>um</w:t>
      </w:r>
      <w:r>
        <w:rPr>
          <w:rFonts w:ascii="SimSun" w:hAnsi="SimSun" w:cs="SimSun"/>
          <w:lang w:val="en-GB" w:eastAsia="zh-CN" w:bidi="ar-SA"/>
        </w:rPr>
        <w:t xml:space="preserve"> </w:t>
      </w:r>
      <w:r w:rsidR="0086680A">
        <w:rPr>
          <w:rFonts w:ascii="SimSun" w:hAnsi="SimSun" w:cs="SimSun"/>
          <w:lang w:val="en-GB" w:eastAsia="zh-CN" w:bidi="ar-SA"/>
        </w:rPr>
        <w:t>I</w:t>
      </w:r>
      <w:r>
        <w:rPr>
          <w:rFonts w:ascii="SimSun" w:hAnsi="SimSun" w:cs="SimSun"/>
          <w:lang w:val="en-GB" w:eastAsia="zh-CN" w:bidi="ar-SA"/>
        </w:rPr>
        <w:t xml:space="preserve"> </w:t>
      </w:r>
      <w:r w:rsidR="0086680A">
        <w:rPr>
          <w:rFonts w:ascii="SimSun" w:hAnsi="SimSun" w:cs="SimSun"/>
          <w:lang w:val="en-GB" w:eastAsia="zh-CN" w:bidi="ar-SA"/>
        </w:rPr>
        <w:t>want</w:t>
      </w:r>
      <w:r>
        <w:rPr>
          <w:rFonts w:ascii="SimSun" w:hAnsi="SimSun" w:cs="SimSun"/>
          <w:lang w:val="en-GB" w:eastAsia="zh-CN" w:bidi="ar-SA"/>
        </w:rPr>
        <w:t xml:space="preserve"> </w:t>
      </w:r>
      <w:r w:rsidR="0086680A">
        <w:rPr>
          <w:rFonts w:ascii="SimSun" w:hAnsi="SimSun" w:cs="SimSun"/>
          <w:lang w:val="en-GB" w:eastAsia="zh-CN" w:bidi="ar-SA"/>
        </w:rPr>
        <w:t>to</w:t>
      </w:r>
      <w:r>
        <w:rPr>
          <w:rFonts w:ascii="SimSun" w:hAnsi="SimSun" w:cs="SimSun"/>
          <w:lang w:val="en-GB" w:eastAsia="zh-CN" w:bidi="ar-SA"/>
        </w:rPr>
        <w:t xml:space="preserve"> </w:t>
      </w:r>
      <w:r w:rsidR="0086680A">
        <w:rPr>
          <w:rFonts w:ascii="SimSun" w:hAnsi="SimSun" w:cs="SimSun"/>
          <w:lang w:val="en-GB" w:eastAsia="zh-CN" w:bidi="ar-SA"/>
        </w:rPr>
        <w:t>try</w:t>
      </w:r>
      <w:r>
        <w:rPr>
          <w:rFonts w:ascii="SimSun" w:hAnsi="SimSun" w:cs="SimSun"/>
          <w:lang w:val="en-GB" w:eastAsia="zh-CN" w:bidi="ar-SA"/>
        </w:rPr>
        <w:t xml:space="preserve"> </w:t>
      </w:r>
      <w:r w:rsidR="0086680A">
        <w:rPr>
          <w:rFonts w:ascii="SimSun" w:hAnsi="SimSun" w:cs="SimSun"/>
          <w:lang w:val="en-GB" w:eastAsia="zh-CN" w:bidi="ar-SA"/>
        </w:rPr>
        <w:t>to</w:t>
      </w:r>
      <w:r>
        <w:rPr>
          <w:rFonts w:ascii="SimSun" w:hAnsi="SimSun" w:cs="SimSun"/>
          <w:lang w:val="en-GB" w:eastAsia="zh-CN" w:bidi="ar-SA"/>
        </w:rPr>
        <w:t xml:space="preserve"> </w:t>
      </w:r>
      <w:r w:rsidR="0086680A">
        <w:rPr>
          <w:rFonts w:ascii="SimSun" w:hAnsi="SimSun" w:cs="SimSun"/>
          <w:lang w:val="en-GB" w:eastAsia="zh-CN" w:bidi="ar-SA"/>
        </w:rPr>
        <w:t>focus</w:t>
      </w:r>
      <w:r>
        <w:rPr>
          <w:rFonts w:ascii="SimSun" w:hAnsi="SimSun" w:cs="SimSun"/>
          <w:lang w:val="en-GB" w:eastAsia="zh-CN" w:bidi="ar-SA"/>
        </w:rPr>
        <w:t xml:space="preserve"> </w:t>
      </w:r>
      <w:r w:rsidR="0086680A">
        <w:rPr>
          <w:rFonts w:ascii="SimSun" w:hAnsi="SimSun" w:cs="SimSun"/>
          <w:lang w:val="en-GB" w:eastAsia="zh-CN" w:bidi="ar-SA"/>
        </w:rPr>
        <w:t>back</w:t>
      </w:r>
      <w:r>
        <w:rPr>
          <w:rFonts w:ascii="SimSun" w:hAnsi="SimSun" w:cs="SimSun"/>
          <w:lang w:val="en-GB" w:eastAsia="zh-CN" w:bidi="ar-SA"/>
        </w:rPr>
        <w:t xml:space="preserve"> </w:t>
      </w:r>
      <w:r w:rsidR="0086680A">
        <w:rPr>
          <w:rFonts w:ascii="SimSun" w:hAnsi="SimSun" w:cs="SimSun"/>
          <w:lang w:val="en-GB" w:eastAsia="zh-CN" w:bidi="ar-SA"/>
        </w:rPr>
        <w:t>onto</w:t>
      </w:r>
      <w:r>
        <w:rPr>
          <w:rFonts w:ascii="SimSun" w:hAnsi="SimSun" w:cs="SimSun"/>
          <w:lang w:val="en-GB" w:eastAsia="zh-CN" w:bidi="ar-SA"/>
        </w:rPr>
        <w:t xml:space="preserve"> </w:t>
      </w:r>
      <w:r w:rsidR="0086680A">
        <w:rPr>
          <w:rFonts w:ascii="SimSun" w:hAnsi="SimSun" w:cs="SimSun"/>
          <w:lang w:val="en-GB" w:eastAsia="zh-CN" w:bidi="ar-SA"/>
        </w:rPr>
        <w:t>how</w:t>
      </w:r>
      <w:r>
        <w:rPr>
          <w:rFonts w:ascii="SimSun" w:hAnsi="SimSun" w:cs="SimSun"/>
          <w:lang w:val="en-GB" w:eastAsia="zh-CN" w:bidi="ar-SA"/>
        </w:rPr>
        <w:t xml:space="preserve"> </w:t>
      </w:r>
      <w:r w:rsidR="0086680A">
        <w:rPr>
          <w:rFonts w:ascii="SimSun" w:hAnsi="SimSun" w:cs="SimSun"/>
          <w:lang w:val="en-GB" w:eastAsia="zh-CN" w:bidi="ar-SA"/>
        </w:rPr>
        <w:t>we</w:t>
      </w:r>
      <w:r>
        <w:rPr>
          <w:rFonts w:ascii="SimSun" w:hAnsi="SimSun" w:cs="SimSun"/>
          <w:lang w:val="en-GB" w:eastAsia="zh-CN" w:bidi="ar-SA"/>
        </w:rPr>
        <w:t xml:space="preserve"> </w:t>
      </w:r>
      <w:r w:rsidR="0086680A">
        <w:rPr>
          <w:rFonts w:ascii="SimSun" w:hAnsi="SimSun" w:cs="SimSun"/>
          <w:lang w:val="en-GB" w:eastAsia="zh-CN" w:bidi="ar-SA"/>
        </w:rPr>
        <w:t>function</w:t>
      </w:r>
      <w:r>
        <w:rPr>
          <w:rFonts w:ascii="SimSun" w:hAnsi="SimSun" w:cs="SimSun"/>
          <w:lang w:val="en-GB" w:eastAsia="zh-CN" w:bidi="ar-SA"/>
        </w:rPr>
        <w:t xml:space="preserve"> </w:t>
      </w:r>
      <w:r w:rsidR="0086680A">
        <w:rPr>
          <w:rFonts w:ascii="SimSun" w:hAnsi="SimSun" w:cs="SimSun"/>
          <w:lang w:val="en-GB" w:eastAsia="zh-CN" w:bidi="ar-SA"/>
        </w:rPr>
        <w:t>as</w:t>
      </w:r>
      <w:r>
        <w:rPr>
          <w:rFonts w:ascii="SimSun" w:hAnsi="SimSun" w:cs="SimSun"/>
          <w:lang w:val="en-GB" w:eastAsia="zh-CN" w:bidi="ar-SA"/>
        </w:rPr>
        <w:t xml:space="preserve"> </w:t>
      </w:r>
      <w:r w:rsidR="0086680A">
        <w:rPr>
          <w:rFonts w:ascii="SimSun" w:hAnsi="SimSun" w:cs="SimSun"/>
          <w:lang w:val="en-GB" w:eastAsia="zh-CN" w:bidi="ar-SA"/>
        </w:rPr>
        <w:t>humans</w:t>
      </w:r>
      <w:r>
        <w:rPr>
          <w:rFonts w:ascii="SimSun" w:hAnsi="SimSun" w:cs="SimSun"/>
          <w:lang w:val="en-GB" w:eastAsia="zh-CN" w:bidi="ar-SA"/>
        </w:rPr>
        <w:t xml:space="preserve"> </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also</w:t>
      </w:r>
      <w:r>
        <w:rPr>
          <w:rFonts w:ascii="SimSun" w:hAnsi="SimSun" w:cs="SimSun"/>
          <w:lang w:val="en-GB" w:eastAsia="zh-CN" w:bidi="ar-SA"/>
        </w:rPr>
        <w:t xml:space="preserve"> </w:t>
      </w:r>
      <w:r w:rsidR="0086680A">
        <w:rPr>
          <w:rFonts w:ascii="SimSun" w:hAnsi="SimSun" w:cs="SimSun"/>
          <w:lang w:val="en-GB" w:eastAsia="zh-CN" w:bidi="ar-SA"/>
        </w:rPr>
        <w:t>you</w:t>
      </w:r>
      <w:r>
        <w:rPr>
          <w:rFonts w:ascii="SimSun" w:hAnsi="SimSun" w:cs="SimSun"/>
          <w:lang w:val="en-GB" w:eastAsia="zh-CN" w:bidi="ar-SA"/>
        </w:rPr>
        <w:t xml:space="preserve"> </w:t>
      </w:r>
      <w:r w:rsidR="0086680A">
        <w:rPr>
          <w:rFonts w:ascii="SimSun" w:hAnsi="SimSun" w:cs="SimSun"/>
          <w:lang w:val="en-GB" w:eastAsia="zh-CN" w:bidi="ar-SA"/>
        </w:rPr>
        <w:t>e</w:t>
      </w:r>
      <w:r w:rsidR="0086680A">
        <w:rPr>
          <w:rFonts w:ascii="SimSun" w:hAnsi="SimSun" w:cs="SimSun"/>
          <w:lang w:val="en-GB" w:eastAsia="zh-CN" w:bidi="ar-SA"/>
        </w:rPr>
        <w:t>specially</w:t>
      </w:r>
      <w:r>
        <w:rPr>
          <w:rFonts w:ascii="SimSun" w:hAnsi="SimSun" w:cs="SimSun"/>
          <w:lang w:val="en-GB" w:eastAsia="zh-CN" w:bidi="ar-SA"/>
        </w:rPr>
        <w:t xml:space="preserve"> </w:t>
      </w:r>
      <w:r w:rsidR="0086680A">
        <w:rPr>
          <w:rFonts w:ascii="SimSun" w:hAnsi="SimSun" w:cs="SimSun"/>
          <w:lang w:val="en-GB" w:eastAsia="zh-CN" w:bidi="ar-SA"/>
        </w:rPr>
        <w:t>as</w:t>
      </w:r>
      <w:r>
        <w:rPr>
          <w:rFonts w:ascii="SimSun" w:hAnsi="SimSun" w:cs="SimSun"/>
          <w:lang w:val="en-GB" w:eastAsia="zh-CN" w:bidi="ar-SA"/>
        </w:rPr>
        <w:t xml:space="preserve"> </w:t>
      </w:r>
      <w:r w:rsidR="0086680A">
        <w:rPr>
          <w:rFonts w:ascii="SimSun" w:hAnsi="SimSun" w:cs="SimSun"/>
          <w:lang w:val="en-GB" w:eastAsia="zh-CN" w:bidi="ar-SA"/>
        </w:rPr>
        <w:t>a</w:t>
      </w:r>
      <w:r>
        <w:rPr>
          <w:rFonts w:ascii="SimSun" w:hAnsi="SimSun" w:cs="SimSun"/>
          <w:lang w:val="en-GB" w:eastAsia="zh-CN" w:bidi="ar-SA"/>
        </w:rPr>
        <w:t xml:space="preserve"> </w:t>
      </w:r>
      <w:r w:rsidR="0086680A">
        <w:rPr>
          <w:rFonts w:ascii="SimSun" w:hAnsi="SimSun" w:cs="SimSun"/>
          <w:lang w:val="en-GB" w:eastAsia="zh-CN" w:bidi="ar-SA"/>
        </w:rPr>
        <w:t>human</w:t>
      </w:r>
      <w:r>
        <w:rPr>
          <w:rFonts w:ascii="SimSun" w:hAnsi="SimSun" w:cs="SimSun"/>
          <w:lang w:val="en-GB" w:eastAsia="zh-CN" w:bidi="ar-SA"/>
        </w:rPr>
        <w:t xml:space="preserve"> </w:t>
      </w:r>
      <w:r w:rsidR="0086680A">
        <w:rPr>
          <w:rFonts w:ascii="SimSun" w:hAnsi="SimSun" w:cs="SimSun"/>
          <w:lang w:val="en-GB" w:eastAsia="zh-CN" w:bidi="ar-SA"/>
        </w:rPr>
        <w:t>either</w:t>
      </w:r>
      <w:r w:rsidR="0086680A">
        <w:rPr>
          <w:rFonts w:ascii="SimSun" w:hAnsi="SimSun" w:cs="SimSun"/>
          <w:lang w:val="en-GB" w:eastAsia="zh-CN" w:bidi="ar-SA"/>
        </w:rPr>
        <w:t>。</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I've</w:t>
      </w:r>
      <w:r>
        <w:rPr>
          <w:rFonts w:ascii="SimSun" w:hAnsi="SimSun" w:cs="SimSun"/>
          <w:lang w:val="en-GB" w:eastAsia="zh-CN" w:bidi="ar-SA"/>
        </w:rPr>
        <w:t xml:space="preserve"> </w:t>
      </w:r>
      <w:r w:rsidR="0086680A">
        <w:rPr>
          <w:rFonts w:ascii="SimSun" w:hAnsi="SimSun" w:cs="SimSun"/>
          <w:lang w:val="en-GB" w:eastAsia="zh-CN" w:bidi="ar-SA"/>
        </w:rPr>
        <w:t>noticed</w:t>
      </w:r>
      <w:r>
        <w:rPr>
          <w:rFonts w:ascii="SimSun" w:hAnsi="SimSun" w:cs="SimSun"/>
          <w:lang w:val="en-GB" w:eastAsia="zh-CN" w:bidi="ar-SA"/>
        </w:rPr>
        <w:t xml:space="preserve"> </w:t>
      </w:r>
      <w:r w:rsidR="0086680A">
        <w:rPr>
          <w:rFonts w:ascii="SimSun" w:hAnsi="SimSun" w:cs="SimSun"/>
          <w:lang w:val="en-GB" w:eastAsia="zh-CN" w:bidi="ar-SA"/>
        </w:rPr>
        <w:t>that</w:t>
      </w:r>
      <w:r>
        <w:rPr>
          <w:rFonts w:ascii="SimSun" w:hAnsi="SimSun" w:cs="SimSun"/>
          <w:lang w:val="en-GB" w:eastAsia="zh-CN" w:bidi="ar-SA"/>
        </w:rPr>
        <w:t xml:space="preserve"> </w:t>
      </w:r>
      <w:r w:rsidR="0086680A">
        <w:rPr>
          <w:rFonts w:ascii="SimSun" w:hAnsi="SimSun" w:cs="SimSun"/>
          <w:lang w:val="en-GB" w:eastAsia="zh-CN" w:bidi="ar-SA"/>
        </w:rPr>
        <w:t>we've</w:t>
      </w:r>
      <w:r>
        <w:rPr>
          <w:rFonts w:ascii="SimSun" w:hAnsi="SimSun" w:cs="SimSun"/>
          <w:lang w:val="en-GB" w:eastAsia="zh-CN" w:bidi="ar-SA"/>
        </w:rPr>
        <w:t xml:space="preserve"> </w:t>
      </w:r>
      <w:r w:rsidR="0086680A">
        <w:rPr>
          <w:rFonts w:ascii="SimSun" w:hAnsi="SimSun" w:cs="SimSun"/>
          <w:lang w:val="en-GB" w:eastAsia="zh-CN" w:bidi="ar-SA"/>
        </w:rPr>
        <w:t>been</w:t>
      </w:r>
      <w:r>
        <w:rPr>
          <w:rFonts w:ascii="SimSun" w:hAnsi="SimSun" w:cs="SimSun"/>
          <w:lang w:val="en-GB" w:eastAsia="zh-CN" w:bidi="ar-SA"/>
        </w:rPr>
        <w:t xml:space="preserve"> </w:t>
      </w:r>
      <w:r w:rsidR="0086680A">
        <w:rPr>
          <w:rFonts w:ascii="SimSun" w:hAnsi="SimSun" w:cs="SimSun"/>
          <w:lang w:val="en-GB" w:eastAsia="zh-CN" w:bidi="ar-SA"/>
        </w:rPr>
        <w:lastRenderedPageBreak/>
        <w:t>talking</w:t>
      </w:r>
      <w:r>
        <w:rPr>
          <w:rFonts w:ascii="SimSun" w:hAnsi="SimSun" w:cs="SimSun"/>
          <w:lang w:val="en-GB" w:eastAsia="zh-CN" w:bidi="ar-SA"/>
        </w:rPr>
        <w:t xml:space="preserve"> </w:t>
      </w:r>
      <w:r w:rsidR="0086680A">
        <w:rPr>
          <w:rFonts w:ascii="SimSun" w:hAnsi="SimSun" w:cs="SimSun"/>
          <w:lang w:val="en-GB" w:eastAsia="zh-CN" w:bidi="ar-SA"/>
        </w:rPr>
        <w:t>more</w:t>
      </w:r>
      <w:r>
        <w:rPr>
          <w:rFonts w:ascii="SimSun" w:hAnsi="SimSun" w:cs="SimSun"/>
          <w:lang w:val="en-GB" w:eastAsia="zh-CN" w:bidi="ar-SA"/>
        </w:rPr>
        <w:t xml:space="preserve"> </w:t>
      </w:r>
      <w:r w:rsidR="0086680A">
        <w:rPr>
          <w:rFonts w:ascii="SimSun" w:hAnsi="SimSun" w:cs="SimSun"/>
          <w:lang w:val="en-GB" w:eastAsia="zh-CN" w:bidi="ar-SA"/>
        </w:rPr>
        <w:t>or</w:t>
      </w:r>
      <w:r>
        <w:rPr>
          <w:rFonts w:ascii="SimSun" w:hAnsi="SimSun" w:cs="SimSun"/>
          <w:lang w:val="en-GB" w:eastAsia="zh-CN" w:bidi="ar-SA"/>
        </w:rPr>
        <w:t xml:space="preserve"> </w:t>
      </w:r>
      <w:r w:rsidR="0086680A">
        <w:rPr>
          <w:rFonts w:ascii="SimSun" w:hAnsi="SimSun" w:cs="SimSun"/>
          <w:lang w:val="en-GB" w:eastAsia="zh-CN" w:bidi="ar-SA"/>
        </w:rPr>
        <w:t>less</w:t>
      </w:r>
      <w:r>
        <w:rPr>
          <w:rFonts w:ascii="SimSun" w:hAnsi="SimSun" w:cs="SimSun"/>
          <w:lang w:val="en-GB" w:eastAsia="zh-CN" w:bidi="ar-SA"/>
        </w:rPr>
        <w:t xml:space="preserve"> </w:t>
      </w:r>
      <w:r w:rsidR="0086680A">
        <w:rPr>
          <w:rFonts w:ascii="SimSun" w:hAnsi="SimSun" w:cs="SimSun"/>
          <w:lang w:val="en-GB" w:eastAsia="zh-CN" w:bidi="ar-SA"/>
        </w:rPr>
        <w:t>about</w:t>
      </w:r>
      <w:r>
        <w:rPr>
          <w:rFonts w:ascii="SimSun" w:hAnsi="SimSun" w:cs="SimSun"/>
          <w:lang w:val="en-GB" w:eastAsia="zh-CN" w:bidi="ar-SA"/>
        </w:rPr>
        <w:t xml:space="preserve"> </w:t>
      </w:r>
      <w:r w:rsidR="0086680A">
        <w:rPr>
          <w:rFonts w:ascii="SimSun" w:hAnsi="SimSun" w:cs="SimSun"/>
          <w:lang w:val="en-GB" w:eastAsia="zh-CN" w:bidi="ar-SA"/>
        </w:rPr>
        <w:t>cognition</w:t>
      </w:r>
      <w:r>
        <w:rPr>
          <w:rFonts w:ascii="SimSun" w:hAnsi="SimSun" w:cs="SimSun"/>
          <w:lang w:val="en-GB" w:eastAsia="zh-CN" w:bidi="ar-SA"/>
        </w:rPr>
        <w:t xml:space="preserve"> </w:t>
      </w:r>
      <w:r w:rsidR="0086680A">
        <w:rPr>
          <w:rFonts w:ascii="SimSun" w:hAnsi="SimSun" w:cs="SimSun"/>
          <w:lang w:val="en-GB" w:eastAsia="zh-CN" w:bidi="ar-SA"/>
        </w:rPr>
        <w:t>today</w:t>
      </w:r>
      <w:r>
        <w:rPr>
          <w:rFonts w:ascii="SimSun" w:hAnsi="SimSun" w:cs="SimSun"/>
          <w:lang w:val="en-GB" w:eastAsia="zh-CN" w:bidi="ar-SA"/>
        </w:rPr>
        <w:t xml:space="preserve"> </w:t>
      </w:r>
      <w:r w:rsidR="0086680A">
        <w:rPr>
          <w:rFonts w:ascii="SimSun" w:hAnsi="SimSun" w:cs="SimSun"/>
          <w:lang w:val="en-GB" w:eastAsia="zh-CN" w:bidi="ar-SA"/>
        </w:rPr>
        <w:t>um</w:t>
      </w:r>
      <w:r>
        <w:rPr>
          <w:rFonts w:ascii="SimSun" w:hAnsi="SimSun" w:cs="SimSun"/>
          <w:lang w:val="en-GB" w:eastAsia="zh-CN" w:bidi="ar-SA"/>
        </w:rPr>
        <w:t xml:space="preserve"> </w:t>
      </w:r>
      <w:r w:rsidR="0086680A">
        <w:rPr>
          <w:rFonts w:ascii="SimSun" w:hAnsi="SimSun" w:cs="SimSun"/>
          <w:lang w:val="en-GB" w:eastAsia="zh-CN" w:bidi="ar-SA"/>
        </w:rPr>
        <w:t>under</w:t>
      </w:r>
      <w:r>
        <w:rPr>
          <w:rFonts w:ascii="SimSun" w:hAnsi="SimSun" w:cs="SimSun"/>
          <w:lang w:val="en-GB" w:eastAsia="zh-CN" w:bidi="ar-SA"/>
        </w:rPr>
        <w:t xml:space="preserve"> </w:t>
      </w:r>
      <w:r w:rsidR="0086680A">
        <w:rPr>
          <w:rFonts w:ascii="SimSun" w:hAnsi="SimSun" w:cs="SimSun"/>
          <w:lang w:val="en-GB" w:eastAsia="zh-CN" w:bidi="ar-SA"/>
        </w:rPr>
        <w:t>the</w:t>
      </w:r>
      <w:r>
        <w:rPr>
          <w:rFonts w:ascii="SimSun" w:hAnsi="SimSun" w:cs="SimSun"/>
          <w:lang w:val="en-GB" w:eastAsia="zh-CN" w:bidi="ar-SA"/>
        </w:rPr>
        <w:t xml:space="preserve"> </w:t>
      </w:r>
      <w:r w:rsidR="0086680A">
        <w:rPr>
          <w:rFonts w:ascii="SimSun" w:hAnsi="SimSun" w:cs="SimSun"/>
          <w:lang w:val="en-GB" w:eastAsia="zh-CN" w:bidi="ar-SA"/>
        </w:rPr>
        <w:t>framework</w:t>
      </w:r>
      <w:r>
        <w:rPr>
          <w:rFonts w:ascii="SimSun" w:hAnsi="SimSun" w:cs="SimSun"/>
          <w:lang w:val="en-GB" w:eastAsia="zh-CN" w:bidi="ar-SA"/>
        </w:rPr>
        <w:t xml:space="preserve"> </w:t>
      </w:r>
      <w:r w:rsidR="0086680A">
        <w:rPr>
          <w:rFonts w:ascii="SimSun" w:hAnsi="SimSun" w:cs="SimSun"/>
          <w:lang w:val="en-GB" w:eastAsia="zh-CN" w:bidi="ar-SA"/>
        </w:rPr>
        <w:t>of</w:t>
      </w:r>
      <w:r>
        <w:rPr>
          <w:rFonts w:ascii="SimSun" w:hAnsi="SimSun" w:cs="SimSun"/>
          <w:lang w:val="en-GB" w:eastAsia="zh-CN" w:bidi="ar-SA"/>
        </w:rPr>
        <w:t xml:space="preserve"> </w:t>
      </w:r>
      <w:r w:rsidR="0086680A">
        <w:rPr>
          <w:rFonts w:ascii="SimSun" w:hAnsi="SimSun" w:cs="SimSun"/>
          <w:lang w:val="en-GB" w:eastAsia="zh-CN" w:bidi="ar-SA"/>
        </w:rPr>
        <w:t>AI</w:t>
      </w:r>
      <w:r>
        <w:rPr>
          <w:rFonts w:ascii="SimSun" w:hAnsi="SimSun" w:cs="SimSun"/>
          <w:lang w:val="en-GB" w:eastAsia="zh-CN" w:bidi="ar-SA"/>
        </w:rPr>
        <w:t xml:space="preserve"> </w:t>
      </w:r>
      <w:r w:rsidR="0086680A">
        <w:rPr>
          <w:rFonts w:ascii="SimSun" w:hAnsi="SimSun" w:cs="SimSun"/>
          <w:lang w:val="en-GB" w:eastAsia="zh-CN" w:bidi="ar-SA"/>
        </w:rPr>
        <w:t>creation</w:t>
      </w:r>
      <w:r>
        <w:rPr>
          <w:rFonts w:ascii="SimSun" w:hAnsi="SimSun" w:cs="SimSun"/>
          <w:lang w:val="en-GB" w:eastAsia="zh-CN" w:bidi="ar-SA"/>
        </w:rPr>
        <w:t xml:space="preserve"> </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we</w:t>
      </w:r>
      <w:r>
        <w:rPr>
          <w:rFonts w:ascii="SimSun" w:hAnsi="SimSun" w:cs="SimSun"/>
          <w:lang w:val="en-GB" w:eastAsia="zh-CN" w:bidi="ar-SA"/>
        </w:rPr>
        <w:t xml:space="preserve"> </w:t>
      </w:r>
      <w:r w:rsidR="0086680A">
        <w:rPr>
          <w:rFonts w:ascii="SimSun" w:hAnsi="SimSun" w:cs="SimSun"/>
          <w:lang w:val="en-GB" w:eastAsia="zh-CN" w:bidi="ar-SA"/>
        </w:rPr>
        <w:t>all</w:t>
      </w:r>
      <w:r>
        <w:rPr>
          <w:rFonts w:ascii="SimSun" w:hAnsi="SimSun" w:cs="SimSun"/>
          <w:lang w:val="en-GB" w:eastAsia="zh-CN" w:bidi="ar-SA"/>
        </w:rPr>
        <w:t xml:space="preserve"> </w:t>
      </w:r>
      <w:r w:rsidR="0086680A">
        <w:rPr>
          <w:rFonts w:ascii="SimSun" w:hAnsi="SimSun" w:cs="SimSun"/>
          <w:lang w:val="en-GB" w:eastAsia="zh-CN" w:bidi="ar-SA"/>
        </w:rPr>
        <w:t>know</w:t>
      </w:r>
      <w:r>
        <w:rPr>
          <w:rFonts w:ascii="SimSun" w:hAnsi="SimSun" w:cs="SimSun"/>
          <w:lang w:val="en-GB" w:eastAsia="zh-CN" w:bidi="ar-SA"/>
        </w:rPr>
        <w:t xml:space="preserve"> </w:t>
      </w:r>
      <w:r w:rsidR="0086680A">
        <w:rPr>
          <w:rFonts w:ascii="SimSun" w:hAnsi="SimSun" w:cs="SimSun"/>
          <w:lang w:val="en-GB" w:eastAsia="zh-CN" w:bidi="ar-SA"/>
        </w:rPr>
        <w:t>that</w:t>
      </w:r>
      <w:r>
        <w:rPr>
          <w:rFonts w:ascii="SimSun" w:hAnsi="SimSun" w:cs="SimSun"/>
          <w:lang w:val="en-GB" w:eastAsia="zh-CN" w:bidi="ar-SA"/>
        </w:rPr>
        <w:t xml:space="preserve"> </w:t>
      </w:r>
      <w:r w:rsidR="0086680A">
        <w:rPr>
          <w:rFonts w:ascii="SimSun" w:hAnsi="SimSun" w:cs="SimSun"/>
          <w:lang w:val="en-GB" w:eastAsia="zh-CN" w:bidi="ar-SA"/>
        </w:rPr>
        <w:t>when</w:t>
      </w:r>
      <w:r>
        <w:rPr>
          <w:rFonts w:ascii="SimSun" w:hAnsi="SimSun" w:cs="SimSun"/>
          <w:lang w:val="en-GB" w:eastAsia="zh-CN" w:bidi="ar-SA"/>
        </w:rPr>
        <w:t xml:space="preserve"> </w:t>
      </w:r>
      <w:r w:rsidR="0086680A">
        <w:rPr>
          <w:rFonts w:ascii="SimSun" w:hAnsi="SimSun" w:cs="SimSun"/>
          <w:lang w:val="en-GB" w:eastAsia="zh-CN" w:bidi="ar-SA"/>
        </w:rPr>
        <w:t>does</w:t>
      </w:r>
      <w:r>
        <w:rPr>
          <w:rFonts w:ascii="SimSun" w:hAnsi="SimSun" w:cs="SimSun"/>
          <w:lang w:val="en-GB" w:eastAsia="zh-CN" w:bidi="ar-SA"/>
        </w:rPr>
        <w:t xml:space="preserve"> </w:t>
      </w:r>
      <w:r w:rsidR="0086680A">
        <w:rPr>
          <w:rFonts w:ascii="SimSun" w:hAnsi="SimSun" w:cs="SimSun"/>
          <w:lang w:val="en-GB" w:eastAsia="zh-CN" w:bidi="ar-SA"/>
        </w:rPr>
        <w:t>the</w:t>
      </w:r>
      <w:r>
        <w:rPr>
          <w:rFonts w:ascii="SimSun" w:hAnsi="SimSun" w:cs="SimSun"/>
          <w:lang w:val="en-GB" w:eastAsia="zh-CN" w:bidi="ar-SA"/>
        </w:rPr>
        <w:t xml:space="preserve"> </w:t>
      </w:r>
      <w:r w:rsidR="0086680A">
        <w:rPr>
          <w:rFonts w:ascii="SimSun" w:hAnsi="SimSun" w:cs="SimSun"/>
          <w:lang w:val="en-GB" w:eastAsia="zh-CN" w:bidi="ar-SA"/>
        </w:rPr>
        <w:t>termiscognition</w:t>
      </w:r>
      <w:r>
        <w:rPr>
          <w:rFonts w:ascii="SimSun" w:hAnsi="SimSun" w:cs="SimSun"/>
          <w:lang w:val="en-GB" w:eastAsia="zh-CN" w:bidi="ar-SA"/>
        </w:rPr>
        <w:t xml:space="preserve"> </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you</w:t>
      </w:r>
      <w:r>
        <w:rPr>
          <w:rFonts w:ascii="SimSun" w:hAnsi="SimSun" w:cs="SimSun"/>
          <w:lang w:val="en-GB" w:eastAsia="zh-CN" w:bidi="ar-SA"/>
        </w:rPr>
        <w:t xml:space="preserve"> </w:t>
      </w:r>
      <w:r w:rsidR="0086680A">
        <w:rPr>
          <w:rFonts w:ascii="SimSun" w:hAnsi="SimSun" w:cs="SimSun"/>
          <w:lang w:val="en-GB" w:eastAsia="zh-CN" w:bidi="ar-SA"/>
        </w:rPr>
        <w:t>mentioned</w:t>
      </w:r>
      <w:r>
        <w:rPr>
          <w:rFonts w:ascii="SimSun" w:hAnsi="SimSun" w:cs="SimSun"/>
          <w:lang w:val="en-GB" w:eastAsia="zh-CN" w:bidi="ar-SA"/>
        </w:rPr>
        <w:t xml:space="preserve"> </w:t>
      </w:r>
      <w:r w:rsidR="0086680A">
        <w:rPr>
          <w:rFonts w:ascii="SimSun" w:hAnsi="SimSun" w:cs="SimSun"/>
          <w:lang w:val="en-GB" w:eastAsia="zh-CN" w:bidi="ar-SA"/>
        </w:rPr>
        <w:t>before</w:t>
      </w:r>
      <w:r>
        <w:rPr>
          <w:rFonts w:ascii="SimSun" w:hAnsi="SimSun" w:cs="SimSun"/>
          <w:lang w:val="en-GB" w:eastAsia="zh-CN" w:bidi="ar-SA"/>
        </w:rPr>
        <w:t xml:space="preserve"> </w:t>
      </w:r>
      <w:r w:rsidR="0086680A">
        <w:rPr>
          <w:rFonts w:ascii="SimSun" w:hAnsi="SimSun" w:cs="SimSun"/>
          <w:lang w:val="en-GB" w:eastAsia="zh-CN" w:bidi="ar-SA"/>
        </w:rPr>
        <w:t>that</w:t>
      </w:r>
      <w:r>
        <w:rPr>
          <w:rFonts w:ascii="SimSun" w:hAnsi="SimSun" w:cs="SimSun"/>
          <w:lang w:val="en-GB" w:eastAsia="zh-CN" w:bidi="ar-SA"/>
        </w:rPr>
        <w:t xml:space="preserve"> </w:t>
      </w:r>
      <w:r w:rsidR="0086680A">
        <w:rPr>
          <w:rFonts w:ascii="SimSun" w:hAnsi="SimSun" w:cs="SimSun"/>
          <w:lang w:val="en-GB" w:eastAsia="zh-CN" w:bidi="ar-SA"/>
        </w:rPr>
        <w:t>competing</w:t>
      </w:r>
      <w:r>
        <w:rPr>
          <w:rFonts w:ascii="SimSun" w:hAnsi="SimSun" w:cs="SimSun"/>
          <w:lang w:val="en-GB" w:eastAsia="zh-CN" w:bidi="ar-SA"/>
        </w:rPr>
        <w:t xml:space="preserve"> </w:t>
      </w:r>
      <w:r w:rsidR="0086680A">
        <w:rPr>
          <w:rFonts w:ascii="SimSun" w:hAnsi="SimSun" w:cs="SimSun"/>
          <w:lang w:val="en-GB" w:eastAsia="zh-CN" w:bidi="ar-SA"/>
        </w:rPr>
        <w:t>being</w:t>
      </w:r>
      <w:r>
        <w:rPr>
          <w:rFonts w:ascii="SimSun" w:hAnsi="SimSun" w:cs="SimSun"/>
          <w:lang w:val="en-GB" w:eastAsia="zh-CN" w:bidi="ar-SA"/>
        </w:rPr>
        <w:t xml:space="preserve"> </w:t>
      </w:r>
      <w:r w:rsidR="0086680A">
        <w:rPr>
          <w:rFonts w:ascii="SimSun" w:hAnsi="SimSun" w:cs="SimSun"/>
          <w:lang w:val="en-GB" w:eastAsia="zh-CN" w:bidi="ar-SA"/>
        </w:rPr>
        <w:t>called</w:t>
      </w:r>
      <w:r>
        <w:rPr>
          <w:rFonts w:ascii="SimSun" w:hAnsi="SimSun" w:cs="SimSun"/>
          <w:lang w:val="en-GB" w:eastAsia="zh-CN" w:bidi="ar-SA"/>
        </w:rPr>
        <w:t xml:space="preserve"> </w:t>
      </w:r>
      <w:r w:rsidR="0086680A">
        <w:rPr>
          <w:rFonts w:ascii="SimSun" w:hAnsi="SimSun" w:cs="SimSun"/>
          <w:lang w:val="en-GB" w:eastAsia="zh-CN" w:bidi="ar-SA"/>
        </w:rPr>
        <w:t>a</w:t>
      </w:r>
      <w:r>
        <w:rPr>
          <w:rFonts w:ascii="SimSun" w:hAnsi="SimSun" w:cs="SimSun"/>
          <w:lang w:val="en-GB" w:eastAsia="zh-CN" w:bidi="ar-SA"/>
        </w:rPr>
        <w:t xml:space="preserve"> </w:t>
      </w:r>
      <w:r w:rsidR="0086680A">
        <w:rPr>
          <w:rFonts w:ascii="SimSun" w:hAnsi="SimSun" w:cs="SimSun"/>
          <w:lang w:val="en-GB" w:eastAsia="zh-CN" w:bidi="ar-SA"/>
        </w:rPr>
        <w:t>Chinese</w:t>
      </w:r>
      <w:r>
        <w:rPr>
          <w:rFonts w:ascii="SimSun" w:hAnsi="SimSun" w:cs="SimSun"/>
          <w:lang w:val="en-GB" w:eastAsia="zh-CN" w:bidi="ar-SA"/>
        </w:rPr>
        <w:t xml:space="preserve"> </w:t>
      </w:r>
      <w:r w:rsidR="0086680A">
        <w:rPr>
          <w:rFonts w:ascii="SimSun" w:hAnsi="SimSun" w:cs="SimSun"/>
          <w:lang w:val="en-GB" w:eastAsia="zh-CN" w:bidi="ar-SA"/>
        </w:rPr>
        <w:t>writer</w:t>
      </w:r>
      <w:r w:rsidR="0086680A">
        <w:rPr>
          <w:rFonts w:ascii="SimSun" w:hAnsi="SimSun" w:cs="SimSun"/>
          <w:lang w:val="en-GB" w:eastAsia="zh-CN" w:bidi="ar-SA"/>
        </w:rPr>
        <w:t>，</w:t>
      </w:r>
      <w:r w:rsidR="0086680A">
        <w:rPr>
          <w:rFonts w:ascii="SimSun" w:hAnsi="SimSun" w:cs="SimSun"/>
          <w:lang w:val="en-GB" w:eastAsia="zh-CN" w:bidi="ar-SA"/>
        </w:rPr>
        <w:t>it</w:t>
      </w:r>
      <w:r>
        <w:rPr>
          <w:rFonts w:ascii="SimSun" w:hAnsi="SimSun" w:cs="SimSun"/>
          <w:lang w:val="en-GB" w:eastAsia="zh-CN" w:bidi="ar-SA"/>
        </w:rPr>
        <w:t xml:space="preserve"> </w:t>
      </w:r>
      <w:r w:rsidR="0086680A">
        <w:rPr>
          <w:rFonts w:ascii="SimSun" w:hAnsi="SimSun" w:cs="SimSun"/>
          <w:lang w:val="en-GB" w:eastAsia="zh-CN" w:bidi="ar-SA"/>
        </w:rPr>
        <w:t>might</w:t>
      </w:r>
      <w:r>
        <w:rPr>
          <w:rFonts w:ascii="SimSun" w:hAnsi="SimSun" w:cs="SimSun"/>
          <w:lang w:val="en-GB" w:eastAsia="zh-CN" w:bidi="ar-SA"/>
        </w:rPr>
        <w:t xml:space="preserve"> </w:t>
      </w:r>
      <w:r w:rsidR="0086680A">
        <w:rPr>
          <w:rFonts w:ascii="SimSun" w:hAnsi="SimSun" w:cs="SimSun"/>
          <w:lang w:val="en-GB" w:eastAsia="zh-CN" w:bidi="ar-SA"/>
        </w:rPr>
        <w:t>be</w:t>
      </w:r>
      <w:r>
        <w:rPr>
          <w:rFonts w:ascii="SimSun" w:hAnsi="SimSun" w:cs="SimSun"/>
          <w:lang w:val="en-GB" w:eastAsia="zh-CN" w:bidi="ar-SA"/>
        </w:rPr>
        <w:t xml:space="preserve"> </w:t>
      </w:r>
      <w:r w:rsidR="0086680A">
        <w:rPr>
          <w:rFonts w:ascii="SimSun" w:hAnsi="SimSun" w:cs="SimSun"/>
          <w:lang w:val="en-GB" w:eastAsia="zh-CN" w:bidi="ar-SA"/>
        </w:rPr>
        <w:t>called</w:t>
      </w:r>
      <w:r>
        <w:rPr>
          <w:rFonts w:ascii="SimSun" w:hAnsi="SimSun" w:cs="SimSun"/>
          <w:lang w:val="en-GB" w:eastAsia="zh-CN" w:bidi="ar-SA"/>
        </w:rPr>
        <w:t xml:space="preserve"> </w:t>
      </w:r>
      <w:r w:rsidR="0086680A">
        <w:rPr>
          <w:rFonts w:ascii="SimSun" w:hAnsi="SimSun" w:cs="SimSun"/>
          <w:lang w:val="en-GB" w:eastAsia="zh-CN" w:bidi="ar-SA"/>
        </w:rPr>
        <w:t>a</w:t>
      </w:r>
      <w:r>
        <w:rPr>
          <w:rFonts w:ascii="SimSun" w:hAnsi="SimSun" w:cs="SimSun"/>
          <w:lang w:val="en-GB" w:eastAsia="zh-CN" w:bidi="ar-SA"/>
        </w:rPr>
        <w:t xml:space="preserve"> </w:t>
      </w:r>
      <w:r w:rsidR="0086680A">
        <w:rPr>
          <w:rFonts w:ascii="SimSun" w:hAnsi="SimSun" w:cs="SimSun"/>
          <w:lang w:val="en-GB" w:eastAsia="zh-CN" w:bidi="ar-SA"/>
        </w:rPr>
        <w:t>world</w:t>
      </w:r>
      <w:r>
        <w:rPr>
          <w:rFonts w:ascii="SimSun" w:hAnsi="SimSun" w:cs="SimSun"/>
          <w:lang w:val="en-GB" w:eastAsia="zh-CN" w:bidi="ar-SA"/>
        </w:rPr>
        <w:t xml:space="preserve"> </w:t>
      </w:r>
      <w:r w:rsidR="0086680A">
        <w:rPr>
          <w:rFonts w:ascii="SimSun" w:hAnsi="SimSun" w:cs="SimSun"/>
          <w:lang w:val="en-GB" w:eastAsia="zh-CN" w:bidi="ar-SA"/>
        </w:rPr>
        <w:t>better</w:t>
      </w:r>
      <w:r>
        <w:rPr>
          <w:rFonts w:ascii="SimSun" w:hAnsi="SimSun" w:cs="SimSun"/>
          <w:lang w:val="en-GB" w:eastAsia="zh-CN" w:bidi="ar-SA"/>
        </w:rPr>
        <w:t xml:space="preserve"> </w:t>
      </w:r>
      <w:r w:rsidR="0086680A">
        <w:rPr>
          <w:rFonts w:ascii="SimSun" w:hAnsi="SimSun" w:cs="SimSun"/>
          <w:lang w:val="en-GB" w:eastAsia="zh-CN" w:bidi="ar-SA"/>
        </w:rPr>
        <w:t>who</w:t>
      </w:r>
      <w:r>
        <w:rPr>
          <w:rFonts w:ascii="SimSun" w:hAnsi="SimSun" w:cs="SimSun"/>
          <w:lang w:val="en-GB" w:eastAsia="zh-CN" w:bidi="ar-SA"/>
        </w:rPr>
        <w:t xml:space="preserve"> </w:t>
      </w:r>
      <w:r w:rsidR="0086680A">
        <w:rPr>
          <w:rFonts w:ascii="SimSun" w:hAnsi="SimSun" w:cs="SimSun"/>
          <w:lang w:val="en-GB" w:eastAsia="zh-CN" w:bidi="ar-SA"/>
        </w:rPr>
        <w:t>write</w:t>
      </w:r>
      <w:r>
        <w:rPr>
          <w:rFonts w:ascii="SimSun" w:hAnsi="SimSun" w:cs="SimSun"/>
          <w:lang w:val="en-GB" w:eastAsia="zh-CN" w:bidi="ar-SA"/>
        </w:rPr>
        <w:t xml:space="preserve"> </w:t>
      </w:r>
      <w:r w:rsidR="0086680A">
        <w:rPr>
          <w:rFonts w:ascii="SimSun" w:hAnsi="SimSun" w:cs="SimSun"/>
          <w:lang w:val="en-GB" w:eastAsia="zh-CN" w:bidi="ar-SA"/>
        </w:rPr>
        <w:t>in</w:t>
      </w:r>
      <w:r>
        <w:rPr>
          <w:rFonts w:ascii="SimSun" w:hAnsi="SimSun" w:cs="SimSun"/>
          <w:lang w:val="en-GB" w:eastAsia="zh-CN" w:bidi="ar-SA"/>
        </w:rPr>
        <w:t xml:space="preserve"> </w:t>
      </w:r>
      <w:r w:rsidR="0086680A">
        <w:rPr>
          <w:rFonts w:ascii="SimSun" w:hAnsi="SimSun" w:cs="SimSun"/>
          <w:lang w:val="en-GB" w:eastAsia="zh-CN" w:bidi="ar-SA"/>
        </w:rPr>
        <w:t>Chinese</w:t>
      </w:r>
      <w:r>
        <w:rPr>
          <w:rFonts w:ascii="SimSun" w:hAnsi="SimSun" w:cs="SimSun"/>
          <w:lang w:val="en-GB" w:eastAsia="zh-CN" w:bidi="ar-SA"/>
        </w:rPr>
        <w:t xml:space="preserve"> </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as</w:t>
      </w:r>
      <w:r>
        <w:rPr>
          <w:rFonts w:ascii="SimSun" w:hAnsi="SimSun" w:cs="SimSun"/>
          <w:lang w:val="en-GB" w:eastAsia="zh-CN" w:bidi="ar-SA"/>
        </w:rPr>
        <w:t xml:space="preserve"> </w:t>
      </w:r>
      <w:r w:rsidR="0086680A">
        <w:rPr>
          <w:rFonts w:ascii="SimSun" w:hAnsi="SimSun" w:cs="SimSun"/>
          <w:lang w:val="en-GB" w:eastAsia="zh-CN" w:bidi="ar-SA"/>
        </w:rPr>
        <w:t>you</w:t>
      </w:r>
      <w:r>
        <w:rPr>
          <w:rFonts w:ascii="SimSun" w:hAnsi="SimSun" w:cs="SimSun"/>
          <w:lang w:val="en-GB" w:eastAsia="zh-CN" w:bidi="ar-SA"/>
        </w:rPr>
        <w:t xml:space="preserve"> </w:t>
      </w:r>
      <w:r>
        <w:rPr>
          <w:rFonts w:ascii="SimSun" w:hAnsi="SimSun" w:cs="SimSun" w:hint="eastAsia"/>
          <w:lang w:val="en-GB" w:bidi="ar-SA"/>
        </w:rPr>
        <w:t>said</w:t>
      </w:r>
      <w:r>
        <w:rPr>
          <w:rFonts w:ascii="SimSun" w:hAnsi="SimSun" w:cs="SimSun"/>
          <w:lang w:val="en-GB" w:bidi="ar-SA"/>
        </w:rPr>
        <w:t xml:space="preserve"> </w:t>
      </w:r>
      <w:r w:rsidR="0086680A">
        <w:rPr>
          <w:rFonts w:ascii="SimSun" w:hAnsi="SimSun" w:cs="SimSun"/>
          <w:lang w:val="en-GB" w:eastAsia="zh-CN" w:bidi="ar-SA"/>
        </w:rPr>
        <w:t>just</w:t>
      </w:r>
      <w:r>
        <w:rPr>
          <w:rFonts w:ascii="SimSun" w:hAnsi="SimSun" w:cs="SimSun"/>
          <w:lang w:val="en-GB" w:eastAsia="zh-CN" w:bidi="ar-SA"/>
        </w:rPr>
        <w:t xml:space="preserve"> </w:t>
      </w:r>
      <w:r w:rsidR="0086680A">
        <w:rPr>
          <w:rFonts w:ascii="SimSun" w:hAnsi="SimSun" w:cs="SimSun"/>
          <w:lang w:val="en-GB" w:eastAsia="zh-CN" w:bidi="ar-SA"/>
        </w:rPr>
        <w:t>now</w:t>
      </w:r>
      <w:r>
        <w:rPr>
          <w:rFonts w:ascii="SimSun" w:hAnsi="SimSun" w:cs="SimSun"/>
          <w:lang w:val="en-GB" w:eastAsia="zh-CN" w:bidi="ar-SA"/>
        </w:rPr>
        <w:t xml:space="preserve"> </w:t>
      </w:r>
      <w:r w:rsidR="0086680A">
        <w:rPr>
          <w:rFonts w:ascii="SimSun" w:hAnsi="SimSun" w:cs="SimSun"/>
          <w:lang w:val="en-GB" w:eastAsia="zh-CN" w:bidi="ar-SA"/>
        </w:rPr>
        <w:t>you</w:t>
      </w:r>
      <w:r>
        <w:rPr>
          <w:rFonts w:ascii="SimSun" w:hAnsi="SimSun" w:cs="SimSun"/>
          <w:lang w:val="en-GB" w:eastAsia="zh-CN" w:bidi="ar-SA"/>
        </w:rPr>
        <w:t xml:space="preserve"> </w:t>
      </w:r>
      <w:r w:rsidR="0086680A">
        <w:rPr>
          <w:rFonts w:ascii="SimSun" w:hAnsi="SimSun" w:cs="SimSun"/>
          <w:lang w:val="en-GB" w:eastAsia="zh-CN" w:bidi="ar-SA"/>
        </w:rPr>
        <w:t>should</w:t>
      </w:r>
      <w:r>
        <w:rPr>
          <w:rFonts w:ascii="SimSun" w:hAnsi="SimSun" w:cs="SimSun"/>
          <w:lang w:val="en-GB" w:eastAsia="zh-CN" w:bidi="ar-SA"/>
        </w:rPr>
        <w:t xml:space="preserve"> </w:t>
      </w:r>
      <w:r w:rsidR="0086680A">
        <w:rPr>
          <w:rFonts w:ascii="SimSun" w:hAnsi="SimSun" w:cs="SimSun"/>
          <w:lang w:val="en-GB" w:eastAsia="zh-CN" w:bidi="ar-SA"/>
        </w:rPr>
        <w:t>be</w:t>
      </w:r>
      <w:r>
        <w:rPr>
          <w:rFonts w:ascii="SimSun" w:hAnsi="SimSun" w:cs="SimSun"/>
          <w:lang w:val="en-GB" w:eastAsia="zh-CN" w:bidi="ar-SA"/>
        </w:rPr>
        <w:t xml:space="preserve"> </w:t>
      </w:r>
      <w:r w:rsidR="0086680A">
        <w:rPr>
          <w:rFonts w:ascii="SimSun" w:hAnsi="SimSun" w:cs="SimSun"/>
          <w:lang w:val="en-GB" w:eastAsia="zh-CN" w:bidi="ar-SA"/>
        </w:rPr>
        <w:t>writing</w:t>
      </w:r>
      <w:r>
        <w:rPr>
          <w:rFonts w:ascii="SimSun" w:hAnsi="SimSun" w:cs="SimSun"/>
          <w:lang w:val="en-GB" w:eastAsia="zh-CN" w:bidi="ar-SA"/>
        </w:rPr>
        <w:t xml:space="preserve"> </w:t>
      </w:r>
      <w:r w:rsidR="0086680A">
        <w:rPr>
          <w:rFonts w:ascii="SimSun" w:hAnsi="SimSun" w:cs="SimSun"/>
          <w:lang w:val="en-GB" w:eastAsia="zh-CN" w:bidi="ar-SA"/>
        </w:rPr>
        <w:t>of</w:t>
      </w:r>
      <w:r>
        <w:rPr>
          <w:rFonts w:ascii="SimSun" w:hAnsi="SimSun" w:cs="SimSun"/>
          <w:lang w:val="en-GB" w:eastAsia="zh-CN" w:bidi="ar-SA"/>
        </w:rPr>
        <w:t xml:space="preserve"> </w:t>
      </w:r>
      <w:r w:rsidR="0086680A">
        <w:rPr>
          <w:rFonts w:ascii="SimSun" w:hAnsi="SimSun" w:cs="SimSun"/>
          <w:lang w:val="en-GB" w:eastAsia="zh-CN" w:bidi="ar-SA"/>
        </w:rPr>
        <w:t>this</w:t>
      </w:r>
      <w:r w:rsidR="0086680A">
        <w:rPr>
          <w:rFonts w:ascii="SimSun" w:hAnsi="SimSun" w:cs="SimSun"/>
          <w:lang w:val="en-GB" w:eastAsia="zh-CN" w:bidi="ar-SA"/>
        </w:rPr>
        <w:t>，</w:t>
      </w:r>
      <w:r w:rsidR="0086680A">
        <w:rPr>
          <w:rFonts w:ascii="SimSun" w:hAnsi="SimSun" w:cs="SimSun"/>
          <w:lang w:val="en-GB" w:eastAsia="zh-CN" w:bidi="ar-SA"/>
        </w:rPr>
        <w:t>okay</w:t>
      </w:r>
      <w:r w:rsidR="0086680A">
        <w:rPr>
          <w:rFonts w:ascii="SimSun" w:hAnsi="SimSun" w:cs="SimSun"/>
          <w:lang w:val="en-GB" w:eastAsia="zh-CN" w:bidi="ar-SA"/>
        </w:rPr>
        <w:t>？</w:t>
      </w:r>
      <w:r w:rsidR="0086680A">
        <w:rPr>
          <w:rFonts w:ascii="SimSun" w:hAnsi="SimSun" w:cs="SimSun"/>
          <w:lang w:val="en-GB" w:eastAsia="zh-CN" w:bidi="ar-SA"/>
        </w:rPr>
        <w:t>Which</w:t>
      </w:r>
      <w:r>
        <w:rPr>
          <w:rFonts w:ascii="SimSun" w:hAnsi="SimSun" w:cs="SimSun"/>
          <w:lang w:val="en-GB" w:eastAsia="zh-CN" w:bidi="ar-SA"/>
        </w:rPr>
        <w:t xml:space="preserve"> </w:t>
      </w:r>
      <w:r w:rsidR="0086680A">
        <w:rPr>
          <w:rFonts w:ascii="SimSun" w:hAnsi="SimSun" w:cs="SimSun"/>
          <w:lang w:val="en-GB" w:eastAsia="zh-CN" w:bidi="ar-SA"/>
        </w:rPr>
        <w:t>incongress</w:t>
      </w:r>
      <w:r>
        <w:rPr>
          <w:rFonts w:ascii="SimSun" w:hAnsi="SimSun" w:cs="SimSun"/>
          <w:lang w:val="en-GB" w:eastAsia="zh-CN" w:bidi="ar-SA"/>
        </w:rPr>
        <w:t xml:space="preserve"> </w:t>
      </w:r>
      <w:r w:rsidR="0086680A">
        <w:rPr>
          <w:rFonts w:ascii="SimSun" w:hAnsi="SimSun" w:cs="SimSun"/>
          <w:lang w:val="en-GB" w:eastAsia="zh-CN" w:bidi="ar-SA"/>
        </w:rPr>
        <w:t>as</w:t>
      </w:r>
      <w:r>
        <w:rPr>
          <w:rFonts w:ascii="SimSun" w:hAnsi="SimSun" w:cs="SimSun"/>
          <w:lang w:val="en-GB" w:eastAsia="zh-CN" w:bidi="ar-SA"/>
        </w:rPr>
        <w:t xml:space="preserve"> </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many</w:t>
      </w:r>
      <w:r>
        <w:rPr>
          <w:rFonts w:ascii="SimSun" w:hAnsi="SimSun" w:cs="SimSun"/>
          <w:lang w:val="en-GB" w:eastAsia="zh-CN" w:bidi="ar-SA"/>
        </w:rPr>
        <w:t xml:space="preserve"> </w:t>
      </w:r>
      <w:r w:rsidR="0086680A">
        <w:rPr>
          <w:rFonts w:ascii="SimSun" w:hAnsi="SimSun" w:cs="SimSun"/>
          <w:lang w:val="en-GB" w:eastAsia="zh-CN" w:bidi="ar-SA"/>
        </w:rPr>
        <w:t>culture</w:t>
      </w:r>
      <w:r>
        <w:rPr>
          <w:rFonts w:ascii="SimSun" w:hAnsi="SimSun" w:cs="SimSun"/>
          <w:lang w:val="en-GB" w:eastAsia="zh-CN" w:bidi="ar-SA"/>
        </w:rPr>
        <w:t xml:space="preserve"> </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background</w:t>
      </w:r>
      <w:r w:rsidR="0086680A">
        <w:rPr>
          <w:rFonts w:ascii="SimSun" w:hAnsi="SimSun" w:cs="SimSun"/>
          <w:lang w:val="en-GB" w:eastAsia="zh-CN" w:bidi="ar-SA"/>
        </w:rPr>
        <w:t>，</w:t>
      </w:r>
      <w:r w:rsidR="0086680A">
        <w:rPr>
          <w:rFonts w:ascii="SimSun" w:hAnsi="SimSun" w:cs="SimSun"/>
          <w:lang w:val="en-GB" w:eastAsia="zh-CN" w:bidi="ar-SA"/>
        </w:rPr>
        <w:t>I</w:t>
      </w:r>
      <w:r>
        <w:rPr>
          <w:rFonts w:ascii="SimSun" w:hAnsi="SimSun" w:cs="SimSun"/>
          <w:lang w:val="en-GB" w:eastAsia="zh-CN" w:bidi="ar-SA"/>
        </w:rPr>
        <w:t xml:space="preserve"> </w:t>
      </w:r>
      <w:r w:rsidR="0086680A">
        <w:rPr>
          <w:rFonts w:ascii="SimSun" w:hAnsi="SimSun" w:cs="SimSun"/>
          <w:lang w:val="en-GB" w:eastAsia="zh-CN" w:bidi="ar-SA"/>
        </w:rPr>
        <w:t>can</w:t>
      </w:r>
      <w:r>
        <w:rPr>
          <w:rFonts w:ascii="SimSun" w:hAnsi="SimSun" w:cs="SimSun"/>
          <w:lang w:val="en-GB" w:eastAsia="zh-CN" w:bidi="ar-SA"/>
        </w:rPr>
        <w:t xml:space="preserve"> </w:t>
      </w:r>
      <w:r w:rsidR="0086680A">
        <w:rPr>
          <w:rFonts w:ascii="SimSun" w:hAnsi="SimSun" w:cs="SimSun"/>
          <w:lang w:val="en-GB" w:eastAsia="zh-CN" w:bidi="ar-SA"/>
        </w:rPr>
        <w:t>feel</w:t>
      </w:r>
      <w:r>
        <w:rPr>
          <w:rFonts w:ascii="SimSun" w:hAnsi="SimSun" w:cs="SimSun"/>
          <w:lang w:val="en-GB" w:eastAsia="zh-CN" w:bidi="ar-SA"/>
        </w:rPr>
        <w:t xml:space="preserve"> </w:t>
      </w:r>
      <w:r w:rsidR="0086680A">
        <w:rPr>
          <w:rFonts w:ascii="SimSun" w:hAnsi="SimSun" w:cs="SimSun"/>
          <w:lang w:val="en-GB" w:eastAsia="zh-CN" w:bidi="ar-SA"/>
        </w:rPr>
        <w:t>research</w:t>
      </w:r>
      <w:r w:rsidR="0086680A">
        <w:rPr>
          <w:rFonts w:ascii="SimSun" w:hAnsi="SimSun" w:cs="SimSun"/>
          <w:lang w:val="en-GB" w:eastAsia="zh-CN" w:bidi="ar-SA"/>
        </w:rPr>
        <w:t>。</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How</w:t>
      </w:r>
      <w:r>
        <w:rPr>
          <w:rFonts w:ascii="SimSun" w:hAnsi="SimSun" w:cs="SimSun"/>
          <w:lang w:val="en-GB" w:eastAsia="zh-CN" w:bidi="ar-SA"/>
        </w:rPr>
        <w:t xml:space="preserve"> </w:t>
      </w:r>
      <w:r w:rsidR="0086680A">
        <w:rPr>
          <w:rFonts w:ascii="SimSun" w:hAnsi="SimSun" w:cs="SimSun"/>
          <w:lang w:val="en-GB" w:eastAsia="zh-CN" w:bidi="ar-SA"/>
        </w:rPr>
        <w:t>d</w:t>
      </w:r>
      <w:r w:rsidR="0086680A">
        <w:rPr>
          <w:rFonts w:ascii="SimSun" w:hAnsi="SimSun" w:cs="SimSun"/>
          <w:lang w:val="en-GB" w:eastAsia="zh-CN" w:bidi="ar-SA"/>
        </w:rPr>
        <w:t>o</w:t>
      </w:r>
      <w:r>
        <w:rPr>
          <w:rFonts w:ascii="SimSun" w:hAnsi="SimSun" w:cs="SimSun"/>
          <w:lang w:val="en-GB" w:eastAsia="zh-CN" w:bidi="ar-SA"/>
        </w:rPr>
        <w:t xml:space="preserve"> </w:t>
      </w:r>
      <w:r w:rsidR="0086680A">
        <w:rPr>
          <w:rFonts w:ascii="SimSun" w:hAnsi="SimSun" w:cs="SimSun"/>
          <w:lang w:val="en-GB" w:eastAsia="zh-CN" w:bidi="ar-SA"/>
        </w:rPr>
        <w:t>you</w:t>
      </w:r>
      <w:r>
        <w:rPr>
          <w:rFonts w:ascii="SimSun" w:hAnsi="SimSun" w:cs="SimSun"/>
          <w:lang w:val="en-GB" w:eastAsia="zh-CN" w:bidi="ar-SA"/>
        </w:rPr>
        <w:t xml:space="preserve"> </w:t>
      </w:r>
      <w:r w:rsidR="0086680A">
        <w:rPr>
          <w:rFonts w:ascii="SimSun" w:hAnsi="SimSun" w:cs="SimSun"/>
          <w:lang w:val="en-GB" w:eastAsia="zh-CN" w:bidi="ar-SA"/>
        </w:rPr>
        <w:t>think</w:t>
      </w:r>
      <w:r>
        <w:rPr>
          <w:rFonts w:ascii="SimSun" w:hAnsi="SimSun" w:cs="SimSun"/>
          <w:lang w:val="en-GB" w:eastAsia="zh-CN" w:bidi="ar-SA"/>
        </w:rPr>
        <w:t xml:space="preserve"> </w:t>
      </w:r>
      <w:r w:rsidR="0086680A">
        <w:rPr>
          <w:rFonts w:ascii="SimSun" w:hAnsi="SimSun" w:cs="SimSun"/>
          <w:lang w:val="en-GB" w:eastAsia="zh-CN" w:bidi="ar-SA"/>
        </w:rPr>
        <w:t>language</w:t>
      </w:r>
      <w:r>
        <w:rPr>
          <w:rFonts w:ascii="SimSun" w:hAnsi="SimSun" w:cs="SimSun"/>
          <w:lang w:val="en-GB" w:eastAsia="zh-CN" w:bidi="ar-SA"/>
        </w:rPr>
        <w:t xml:space="preserve"> </w:t>
      </w:r>
      <w:r w:rsidR="0086680A">
        <w:rPr>
          <w:rFonts w:ascii="SimSun" w:hAnsi="SimSun" w:cs="SimSun"/>
          <w:lang w:val="en-GB" w:eastAsia="zh-CN" w:bidi="ar-SA"/>
        </w:rPr>
        <w:t>influence</w:t>
      </w:r>
      <w:r>
        <w:rPr>
          <w:rFonts w:ascii="SimSun" w:hAnsi="SimSun" w:cs="SimSun"/>
          <w:lang w:val="en-GB" w:eastAsia="zh-CN" w:bidi="ar-SA"/>
        </w:rPr>
        <w:t xml:space="preserve"> </w:t>
      </w:r>
      <w:r w:rsidR="0086680A">
        <w:rPr>
          <w:rFonts w:ascii="SimSun" w:hAnsi="SimSun" w:cs="SimSun"/>
          <w:lang w:val="en-GB" w:eastAsia="zh-CN" w:bidi="ar-SA"/>
        </w:rPr>
        <w:t>is</w:t>
      </w:r>
      <w:r>
        <w:rPr>
          <w:rFonts w:ascii="SimSun" w:hAnsi="SimSun" w:cs="SimSun"/>
          <w:lang w:val="en-GB" w:eastAsia="zh-CN" w:bidi="ar-SA"/>
        </w:rPr>
        <w:t xml:space="preserve"> </w:t>
      </w:r>
      <w:r w:rsidR="0086680A">
        <w:rPr>
          <w:rFonts w:ascii="SimSun" w:hAnsi="SimSun" w:cs="SimSun"/>
          <w:lang w:val="en-GB" w:eastAsia="zh-CN" w:bidi="ar-SA"/>
        </w:rPr>
        <w:t>your</w:t>
      </w:r>
      <w:r>
        <w:rPr>
          <w:rFonts w:ascii="SimSun" w:hAnsi="SimSun" w:cs="SimSun"/>
          <w:lang w:val="en-GB" w:eastAsia="zh-CN" w:bidi="ar-SA"/>
        </w:rPr>
        <w:t xml:space="preserve"> </w:t>
      </w:r>
      <w:r w:rsidR="0086680A">
        <w:rPr>
          <w:rFonts w:ascii="SimSun" w:hAnsi="SimSun" w:cs="SimSun"/>
          <w:lang w:val="en-GB" w:eastAsia="zh-CN" w:bidi="ar-SA"/>
        </w:rPr>
        <w:t>compositio</w:t>
      </w:r>
      <w:r w:rsidR="0086680A">
        <w:rPr>
          <w:rFonts w:ascii="SimSun" w:hAnsi="SimSun" w:cs="SimSun"/>
          <w:lang w:val="en-GB" w:eastAsia="zh-CN" w:bidi="ar-SA"/>
        </w:rPr>
        <w:t>n</w:t>
      </w:r>
      <w:r w:rsidR="0086680A">
        <w:rPr>
          <w:rFonts w:ascii="SimSun" w:hAnsi="SimSun" w:cs="SimSun"/>
          <w:lang w:val="en-GB" w:eastAsia="zh-CN" w:bidi="ar-SA"/>
        </w:rPr>
        <w:t>？</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how</w:t>
      </w:r>
      <w:r>
        <w:rPr>
          <w:rFonts w:ascii="SimSun" w:hAnsi="SimSun" w:cs="SimSun"/>
          <w:lang w:val="en-GB" w:eastAsia="zh-CN" w:bidi="ar-SA"/>
        </w:rPr>
        <w:t xml:space="preserve"> </w:t>
      </w:r>
      <w:r w:rsidR="0086680A">
        <w:rPr>
          <w:rFonts w:ascii="SimSun" w:hAnsi="SimSun" w:cs="SimSun"/>
          <w:lang w:val="en-GB" w:eastAsia="zh-CN" w:bidi="ar-SA"/>
        </w:rPr>
        <w:t>it's</w:t>
      </w:r>
      <w:r>
        <w:rPr>
          <w:rFonts w:ascii="SimSun" w:hAnsi="SimSun" w:cs="SimSun"/>
          <w:lang w:val="en-GB" w:eastAsia="zh-CN" w:bidi="ar-SA"/>
        </w:rPr>
        <w:t xml:space="preserve"> </w:t>
      </w:r>
      <w:r w:rsidR="0086680A">
        <w:rPr>
          <w:rFonts w:ascii="SimSun" w:hAnsi="SimSun" w:cs="SimSun"/>
          <w:lang w:val="en-GB" w:eastAsia="zh-CN" w:bidi="ar-SA"/>
        </w:rPr>
        <w:t>at</w:t>
      </w:r>
      <w:r>
        <w:rPr>
          <w:rFonts w:ascii="SimSun" w:hAnsi="SimSun" w:cs="SimSun"/>
          <w:lang w:val="en-GB" w:eastAsia="zh-CN" w:bidi="ar-SA"/>
        </w:rPr>
        <w:t xml:space="preserve"> </w:t>
      </w:r>
      <w:r w:rsidR="0086680A">
        <w:rPr>
          <w:rFonts w:ascii="SimSun" w:hAnsi="SimSun" w:cs="SimSun"/>
          <w:lang w:val="en-GB" w:eastAsia="zh-CN" w:bidi="ar-SA"/>
        </w:rPr>
        <w:t>all</w:t>
      </w:r>
      <w:r w:rsidR="0086680A">
        <w:rPr>
          <w:rFonts w:ascii="SimSun" w:hAnsi="SimSun" w:cs="SimSun"/>
          <w:lang w:val="en-GB" w:eastAsia="zh-CN" w:bidi="ar-SA"/>
        </w:rPr>
        <w:t>。</w:t>
      </w:r>
      <w:r w:rsidR="0086680A">
        <w:rPr>
          <w:rFonts w:ascii="SimSun" w:hAnsi="SimSun" w:cs="SimSun"/>
          <w:lang w:val="en-GB" w:eastAsia="zh-CN" w:bidi="ar-SA"/>
        </w:rPr>
        <w:t>This</w:t>
      </w:r>
      <w:r>
        <w:rPr>
          <w:rFonts w:ascii="SimSun" w:hAnsi="SimSun" w:cs="SimSun"/>
          <w:lang w:val="en-GB" w:eastAsia="zh-CN" w:bidi="ar-SA"/>
        </w:rPr>
        <w:t xml:space="preserve"> </w:t>
      </w:r>
      <w:r w:rsidR="0086680A">
        <w:rPr>
          <w:rFonts w:ascii="SimSun" w:hAnsi="SimSun" w:cs="SimSun"/>
          <w:lang w:val="en-GB" w:eastAsia="zh-CN" w:bidi="ar-SA"/>
        </w:rPr>
        <w:t>impacts</w:t>
      </w:r>
      <w:r>
        <w:rPr>
          <w:rFonts w:ascii="SimSun" w:hAnsi="SimSun" w:cs="SimSun"/>
          <w:lang w:val="en-GB" w:eastAsia="zh-CN" w:bidi="ar-SA"/>
        </w:rPr>
        <w:t xml:space="preserve"> </w:t>
      </w:r>
      <w:r w:rsidR="0086680A">
        <w:rPr>
          <w:rFonts w:ascii="SimSun" w:hAnsi="SimSun" w:cs="SimSun"/>
          <w:lang w:val="en-GB" w:eastAsia="zh-CN" w:bidi="ar-SA"/>
        </w:rPr>
        <w:t>the</w:t>
      </w:r>
      <w:r>
        <w:rPr>
          <w:rFonts w:ascii="SimSun" w:hAnsi="SimSun" w:cs="SimSun"/>
          <w:lang w:val="en-GB" w:eastAsia="zh-CN" w:bidi="ar-SA"/>
        </w:rPr>
        <w:t xml:space="preserve"> </w:t>
      </w:r>
      <w:r w:rsidR="0086680A">
        <w:rPr>
          <w:rFonts w:ascii="SimSun" w:hAnsi="SimSun" w:cs="SimSun"/>
          <w:lang w:val="en-GB" w:eastAsia="zh-CN" w:bidi="ar-SA"/>
        </w:rPr>
        <w:t>way</w:t>
      </w:r>
      <w:r>
        <w:rPr>
          <w:rFonts w:ascii="SimSun" w:hAnsi="SimSun" w:cs="SimSun"/>
          <w:lang w:val="en-GB" w:eastAsia="zh-CN" w:bidi="ar-SA"/>
        </w:rPr>
        <w:t xml:space="preserve"> </w:t>
      </w:r>
      <w:r w:rsidR="0086680A">
        <w:rPr>
          <w:rFonts w:ascii="SimSun" w:hAnsi="SimSun" w:cs="SimSun"/>
          <w:lang w:val="en-GB" w:eastAsia="zh-CN" w:bidi="ar-SA"/>
        </w:rPr>
        <w:t>you</w:t>
      </w:r>
      <w:r>
        <w:rPr>
          <w:rFonts w:ascii="SimSun" w:hAnsi="SimSun" w:cs="SimSun"/>
          <w:lang w:val="en-GB" w:eastAsia="zh-CN" w:bidi="ar-SA"/>
        </w:rPr>
        <w:t xml:space="preserve"> </w:t>
      </w:r>
      <w:r w:rsidR="0086680A">
        <w:rPr>
          <w:rFonts w:ascii="SimSun" w:hAnsi="SimSun" w:cs="SimSun"/>
          <w:lang w:val="en-GB" w:eastAsia="zh-CN" w:bidi="ar-SA"/>
        </w:rPr>
        <w:t>deal</w:t>
      </w:r>
      <w:r>
        <w:rPr>
          <w:rFonts w:ascii="SimSun" w:hAnsi="SimSun" w:cs="SimSun"/>
          <w:lang w:val="en-GB" w:eastAsia="zh-CN" w:bidi="ar-SA"/>
        </w:rPr>
        <w:t xml:space="preserve"> </w:t>
      </w:r>
      <w:r w:rsidR="0086680A">
        <w:rPr>
          <w:rFonts w:ascii="SimSun" w:hAnsi="SimSun" w:cs="SimSun"/>
          <w:lang w:val="en-GB" w:eastAsia="zh-CN" w:bidi="ar-SA"/>
        </w:rPr>
        <w:t>with</w:t>
      </w:r>
      <w:r>
        <w:rPr>
          <w:rFonts w:ascii="SimSun" w:hAnsi="SimSun" w:cs="SimSun"/>
          <w:lang w:val="en-GB" w:eastAsia="zh-CN" w:bidi="ar-SA"/>
        </w:rPr>
        <w:t xml:space="preserve"> </w:t>
      </w:r>
      <w:r w:rsidR="0086680A">
        <w:rPr>
          <w:rFonts w:ascii="SimSun" w:hAnsi="SimSun" w:cs="SimSun"/>
          <w:lang w:val="en-GB" w:eastAsia="zh-CN" w:bidi="ar-SA"/>
        </w:rPr>
        <w:t>this</w:t>
      </w:r>
      <w:r>
        <w:rPr>
          <w:rFonts w:ascii="SimSun" w:hAnsi="SimSun" w:cs="SimSun"/>
          <w:lang w:val="en-GB" w:eastAsia="zh-CN" w:bidi="ar-SA"/>
        </w:rPr>
        <w:t xml:space="preserve"> </w:t>
      </w:r>
      <w:r w:rsidR="0086680A">
        <w:rPr>
          <w:rFonts w:ascii="SimSun" w:hAnsi="SimSun" w:cs="SimSun"/>
          <w:lang w:val="en-GB" w:eastAsia="zh-CN" w:bidi="ar-SA"/>
        </w:rPr>
        <w:t>Information</w:t>
      </w:r>
      <w:r w:rsidR="0086680A">
        <w:rPr>
          <w:rFonts w:ascii="SimSun" w:hAnsi="SimSun" w:cs="SimSun"/>
          <w:lang w:val="en-GB" w:eastAsia="zh-CN" w:bidi="ar-SA"/>
        </w:rPr>
        <w:t>。中文就是简单来说，我们都知道说语言会决定一个人的认知，您曾经说过相比起被称作中国作家，民众愿意被称作主要用中文写作的世界作家，一个</w:t>
      </w:r>
      <w:r w:rsidR="0086680A">
        <w:rPr>
          <w:rFonts w:ascii="SimSun" w:hAnsi="SimSun" w:cs="SimSun"/>
          <w:lang w:val="en-GB" w:eastAsia="zh-CN" w:bidi="ar-SA"/>
        </w:rPr>
        <w:t>worldwriter</w:t>
      </w:r>
      <w:r w:rsidR="0086680A">
        <w:rPr>
          <w:rFonts w:ascii="SimSun" w:hAnsi="SimSun" w:cs="SimSun"/>
          <w:lang w:val="en-GB" w:eastAsia="zh-CN" w:bidi="ar-SA"/>
        </w:rPr>
        <w:t>。那您认为语言是怎样影响您的认知？以及您是怎么在这本书中处理来自世界各国的这样一种素材，并把它们用中文去</w:t>
      </w:r>
      <w:r w:rsidR="0086680A">
        <w:rPr>
          <w:rFonts w:ascii="SimSun" w:hAnsi="SimSun" w:cs="SimSun"/>
          <w:lang w:val="en-GB" w:eastAsia="zh-CN" w:bidi="ar-SA"/>
        </w:rPr>
        <w:t>internalize</w:t>
      </w:r>
      <w:r w:rsidR="0086680A">
        <w:rPr>
          <w:rFonts w:ascii="SimSun" w:hAnsi="SimSun" w:cs="SimSun"/>
          <w:lang w:val="en-GB" w:eastAsia="zh-CN" w:bidi="ar-SA"/>
        </w:rPr>
        <w:t>，去传递出来？</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：楸帆老师，您没有开麦。</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：谢谢你的问题！就其实这个《</w:t>
      </w:r>
      <w:r w:rsidR="0086680A">
        <w:rPr>
          <w:rFonts w:ascii="SimSun" w:hAnsi="SimSun" w:cs="SimSun"/>
          <w:lang w:val="en-GB" w:eastAsia="zh-CN" w:bidi="ar-SA"/>
        </w:rPr>
        <w:t>AI2041</w:t>
      </w:r>
      <w:r w:rsidR="0086680A">
        <w:rPr>
          <w:rFonts w:ascii="SimSun" w:hAnsi="SimSun" w:cs="SimSun"/>
          <w:lang w:val="en-GB" w:eastAsia="zh-CN" w:bidi="ar-SA"/>
        </w:rPr>
        <w:t>》在创作之初，我</w:t>
      </w:r>
      <w:r w:rsidR="0086680A">
        <w:rPr>
          <w:rFonts w:ascii="SimSun" w:hAnsi="SimSun" w:cs="SimSun"/>
          <w:lang w:val="en-GB" w:eastAsia="zh-CN" w:bidi="ar-SA"/>
        </w:rPr>
        <w:t>们就已经非常清晰的把它定位成一个全球发行的作品，所以就算现在书没出来，但是版权已经卖出去了很多国家，就是主要的语种就已经售出了这样的一个版权。所以其实在最初的创作的时候，我就非常清楚的知道这肯定不能局限在某一个单一的国家，不管是中国还是美国，它必须更广阔的去探讨整个人类在不同的社会形态，文明形态，不同的这种人类的个体的境况下，他们可能在这样的一个</w:t>
      </w:r>
      <w:r w:rsidR="0086680A">
        <w:rPr>
          <w:rFonts w:ascii="SimSun" w:hAnsi="SimSun" w:cs="SimSun"/>
          <w:lang w:val="en-GB" w:eastAsia="zh-CN" w:bidi="ar-SA"/>
        </w:rPr>
        <w:t>AI</w:t>
      </w:r>
      <w:r w:rsidR="0086680A">
        <w:rPr>
          <w:rFonts w:ascii="SimSun" w:hAnsi="SimSun" w:cs="SimSun"/>
          <w:lang w:val="en-GB" w:eastAsia="zh-CN" w:bidi="ar-SA"/>
        </w:rPr>
        <w:t>世界里可能遭遇到的一些事情。所以包括在语言上，其实如果这是一个我自己写的主要在中国市场发行的作品，那么我可能会用一种完全不同的语言去书写。这种语言其实代表就是一</w:t>
      </w:r>
      <w:r w:rsidR="0086680A">
        <w:rPr>
          <w:rFonts w:ascii="SimSun" w:hAnsi="SimSun" w:cs="SimSun"/>
          <w:lang w:val="en-GB" w:eastAsia="zh-CN" w:bidi="ar-SA"/>
        </w:rPr>
        <w:t>种风格，那么我可能会选择更加个人化的这种风格去写故事。但是因为考虑到要被翻译，首先是被翻译成英文，其次被翻译成其他的文字。那么很多时候，它会直接从英文去翻译，而不是选择从中文去翻译。在这个时候，其实你最大的一个目标是保证你的语义的清晰，一个情感表达的准确到位，不是说你在里面呈现的一种风格化的叙事。所以其实在这本书里，我们会尽量的把这种所谓的风格化降低到最低的水平。</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可能还会有，因为这个毕竟是我写的，所以他肯定带我一些写作的习惯。但是从一个整体</w:t>
      </w:r>
      <w:r w:rsidR="0086680A">
        <w:rPr>
          <w:rFonts w:ascii="SimSun" w:hAnsi="SimSun" w:cs="SimSun"/>
          <w:lang w:val="en-GB" w:eastAsia="zh-CN" w:bidi="ar-SA"/>
        </w:rPr>
        <w:lastRenderedPageBreak/>
        <w:t>上来看，我们希望它是非常容易被翻译，而且容易被其他的语言、文化背景</w:t>
      </w:r>
      <w:r w:rsidR="0086680A">
        <w:rPr>
          <w:rFonts w:ascii="SimSun" w:hAnsi="SimSun" w:cs="SimSun"/>
          <w:lang w:val="en-GB" w:eastAsia="zh-CN" w:bidi="ar-SA"/>
        </w:rPr>
        <w:t>的读者所接受的。当然这样的一个写作过程，我会对照着英文编辑修改过的版本，我再重新去把中文版也再修改一遍。所以在一个有点像是照镜子这样的过程里面，我也会发现其实中文的写作可能很多时候，它的逻辑性会稍弱于英语，因为英语其实是非常先进的一种语言，它会讲句与句、段落与段落之间的逻辑是非常的紧密，他选择的这种表达方式是非常的简洁以及精准的。但是在中文其实我们有非常多的多意，我们有非常多模糊的这种描述。我们也有非常多的这种可能在时间的感受上，我们其实不那么线性的一种描述，因为我们中文里没有时态，是这么一回事。所以其实这</w:t>
      </w:r>
      <w:r w:rsidR="0086680A">
        <w:rPr>
          <w:rFonts w:ascii="SimSun" w:hAnsi="SimSun" w:cs="SimSun"/>
          <w:lang w:val="en-GB" w:eastAsia="zh-CN" w:bidi="ar-SA"/>
        </w:rPr>
        <w:t>些都是会对我产生一个新的影响，就甚至我会现在想说我是不是要学着我直接用英文去写作，因为当你用一种语言的时候，像你说的，他会改变你整个思维的模式。所以这个东西其实绝对是有影响的。</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我也是希望说在这本书里，因为里面涉及到了非常多的国家，也包括一些在英语之外，我们会去设计一些比如说土著的语言，一些原著民的语言，那么我们怎么样去处理这些文化的元素，我们怎么样不去滥用它，我们怎么样不把它变成一种克奇，或者说一种猎奇的视角，就是以前我们会说东方主义的视角。当你自己真的去写一个异文化的事物的时候，你会发现你很难去不陷入这</w:t>
      </w:r>
      <w:r w:rsidR="0086680A">
        <w:rPr>
          <w:rFonts w:ascii="SimSun" w:hAnsi="SimSun" w:cs="SimSun"/>
          <w:lang w:val="en-GB" w:eastAsia="zh-CN" w:bidi="ar-SA"/>
        </w:rPr>
        <w:t>样一种带有猎奇色彩的视角。那么怎么样去表现背后更深的一些文化多样性，更加微妙的一些真实感的一种情绪或者文化上的根源？所以这个其实是非常需要一些一方面是研究，一方面是素材。另外一方面，我会去借助一些当地人，就是当地的作家，他们写自己本民族的一些故事，我会去看，会寻找一些他们怎么样去表述他们自己的一种生活。比如我写尼日利亚，我会去看尼日利亚这种诺贝尔获奖得主的一个作品。他完全就是写他自己的民族，他自己的部落，他的殖民者和这种现代生活的一种冲突。那么其实你从里面可以找到非常多有益的启示，你可以把这些都融入到你的写</w:t>
      </w:r>
      <w:r w:rsidR="0086680A">
        <w:rPr>
          <w:rFonts w:ascii="SimSun" w:hAnsi="SimSun" w:cs="SimSun"/>
          <w:lang w:val="en-GB" w:eastAsia="zh-CN" w:bidi="ar-SA"/>
        </w:rPr>
        <w:t>作中去，我觉得这可能是比较负责任的一种态度吧。但是也决定了这本书是非常艰难的，所以我也不知道自己能做到多少分，反正我觉得已经尽力了。对。谢谢！</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：本来我其实（</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13</w:t>
      </w:r>
      <w:r w:rsidR="0086680A">
        <w:rPr>
          <w:rFonts w:ascii="SimSun" w:hAnsi="SimSun" w:cs="SimSun"/>
          <w:lang w:val="en-GB" w:eastAsia="zh-CN" w:bidi="ar-SA"/>
        </w:rPr>
        <w:t>：</w:t>
      </w:r>
      <w:r w:rsidR="0086680A">
        <w:rPr>
          <w:rFonts w:ascii="SimSun" w:hAnsi="SimSun" w:cs="SimSun"/>
          <w:lang w:val="en-GB" w:eastAsia="zh-CN" w:bidi="ar-SA"/>
        </w:rPr>
        <w:t>01</w:t>
      </w:r>
      <w:r w:rsidR="0086680A">
        <w:rPr>
          <w:rFonts w:ascii="SimSun" w:hAnsi="SimSun" w:cs="SimSun"/>
          <w:lang w:val="en-GB" w:eastAsia="zh-CN" w:bidi="ar-SA"/>
        </w:rPr>
        <w:t>）脑洞问题。我的第二个问题是有关于</w:t>
      </w:r>
      <w:r w:rsidR="0086680A">
        <w:rPr>
          <w:rFonts w:ascii="SimSun" w:hAnsi="SimSun" w:cs="SimSun"/>
          <w:lang w:val="en-GB" w:eastAsia="zh-CN" w:bidi="ar-SA"/>
        </w:rPr>
        <w:t>AIrights</w:t>
      </w:r>
      <w:r w:rsidR="0086680A">
        <w:rPr>
          <w:rFonts w:ascii="SimSun" w:hAnsi="SimSun" w:cs="SimSun"/>
          <w:lang w:val="en-GB" w:eastAsia="zh-CN" w:bidi="ar-SA"/>
        </w:rPr>
        <w:t>或者</w:t>
      </w:r>
      <w:r>
        <w:rPr>
          <w:rFonts w:ascii="SimSun" w:hAnsi="SimSun" w:cs="SimSun" w:hint="eastAsia"/>
          <w:lang w:val="en-GB" w:bidi="ar-SA"/>
        </w:rPr>
        <w:t>Rob</w:t>
      </w:r>
      <w:r>
        <w:rPr>
          <w:rFonts w:ascii="SimSun" w:hAnsi="SimSun" w:cs="SimSun"/>
          <w:lang w:val="en-GB" w:bidi="ar-SA"/>
        </w:rPr>
        <w:t xml:space="preserve"> </w:t>
      </w:r>
      <w:r w:rsidR="0086680A">
        <w:rPr>
          <w:rFonts w:ascii="SimSun" w:hAnsi="SimSun" w:cs="SimSun"/>
          <w:lang w:val="en-GB" w:eastAsia="zh-CN" w:bidi="ar-SA"/>
        </w:rPr>
        <w:t>rights</w:t>
      </w:r>
      <w:r w:rsidR="0086680A">
        <w:rPr>
          <w:rFonts w:ascii="SimSun" w:hAnsi="SimSun" w:cs="SimSun"/>
          <w:lang w:val="en-GB" w:eastAsia="zh-CN" w:bidi="ar-SA"/>
        </w:rPr>
        <w:t>，就相对于</w:t>
      </w:r>
      <w:r>
        <w:rPr>
          <w:rFonts w:ascii="SimSun" w:hAnsi="SimSun" w:cs="SimSun"/>
          <w:lang w:val="en-GB" w:eastAsia="zh-CN" w:bidi="ar-SA"/>
        </w:rPr>
        <w:t>H</w:t>
      </w:r>
      <w:r w:rsidR="0086680A">
        <w:rPr>
          <w:rFonts w:ascii="SimSun" w:hAnsi="SimSun" w:cs="SimSun"/>
          <w:lang w:val="en-GB" w:eastAsia="zh-CN" w:bidi="ar-SA"/>
        </w:rPr>
        <w:t>uman</w:t>
      </w:r>
      <w:r>
        <w:rPr>
          <w:rFonts w:ascii="SimSun" w:hAnsi="SimSun" w:cs="SimSun"/>
          <w:lang w:val="en-GB" w:eastAsia="zh-CN" w:bidi="ar-SA"/>
        </w:rPr>
        <w:t xml:space="preserve"> </w:t>
      </w:r>
      <w:r w:rsidR="0086680A">
        <w:rPr>
          <w:rFonts w:ascii="SimSun" w:hAnsi="SimSun" w:cs="SimSun"/>
          <w:lang w:val="en-GB" w:eastAsia="zh-CN" w:bidi="ar-SA"/>
        </w:rPr>
        <w:t>rights</w:t>
      </w:r>
      <w:r w:rsidR="0086680A">
        <w:rPr>
          <w:rFonts w:ascii="SimSun" w:hAnsi="SimSun" w:cs="SimSun"/>
          <w:lang w:val="en-GB" w:eastAsia="zh-CN" w:bidi="ar-SA"/>
        </w:rPr>
        <w:t>这一个概念。就是在我们的</w:t>
      </w:r>
      <w:r>
        <w:rPr>
          <w:rFonts w:ascii="SimSun" w:hAnsi="SimSun" w:cs="SimSun"/>
          <w:lang w:val="en-GB" w:eastAsia="zh-CN" w:bidi="ar-SA"/>
        </w:rPr>
        <w:t>奇忽局</w:t>
      </w:r>
      <w:r w:rsidR="0086680A">
        <w:rPr>
          <w:rFonts w:ascii="SimSun" w:hAnsi="SimSun" w:cs="SimSun"/>
          <w:lang w:val="en-GB" w:eastAsia="zh-CN" w:bidi="ar-SA"/>
        </w:rPr>
        <w:t>的讨论里面，陈老余老师曾经有这样一个观点是认为人类的全面解放只能建立在对机器人人工智能和人造生命</w:t>
      </w:r>
      <w:r w:rsidR="0086680A">
        <w:rPr>
          <w:rFonts w:ascii="SimSun" w:hAnsi="SimSun" w:cs="SimSun"/>
          <w:lang w:val="en-GB" w:eastAsia="zh-CN" w:bidi="ar-SA"/>
        </w:rPr>
        <w:lastRenderedPageBreak/>
        <w:t>，包括人造生化、人的全面奴役、压迫、剥削和统治的基础之上。对这样一个观点，你的看法是怎样的？相对</w:t>
      </w:r>
      <w:r w:rsidR="0086680A">
        <w:rPr>
          <w:rFonts w:ascii="SimSun" w:hAnsi="SimSun" w:cs="SimSun"/>
          <w:lang w:val="en-GB" w:eastAsia="zh-CN" w:bidi="ar-SA"/>
        </w:rPr>
        <w:t>于做比较，就是一个观点叫做</w:t>
      </w:r>
      <w:r w:rsidR="0086680A">
        <w:rPr>
          <w:rFonts w:ascii="SimSun" w:hAnsi="SimSun" w:cs="SimSun"/>
          <w:lang w:val="en-GB" w:eastAsia="zh-CN" w:bidi="ar-SA"/>
        </w:rPr>
        <w:t>AIrights</w:t>
      </w:r>
      <w:r w:rsidR="0086680A">
        <w:rPr>
          <w:rFonts w:ascii="SimSun" w:hAnsi="SimSun" w:cs="SimSun"/>
          <w:lang w:val="en-GB" w:eastAsia="zh-CN" w:bidi="ar-SA"/>
        </w:rPr>
        <w:t>或者叫</w:t>
      </w:r>
      <w:r w:rsidR="0086680A">
        <w:rPr>
          <w:rFonts w:ascii="SimSun" w:hAnsi="SimSun" w:cs="SimSun"/>
          <w:lang w:val="en-GB" w:eastAsia="zh-CN" w:bidi="ar-SA"/>
        </w:rPr>
        <w:t>rubberrights</w:t>
      </w:r>
      <w:r w:rsidR="0086680A">
        <w:rPr>
          <w:rFonts w:ascii="SimSun" w:hAnsi="SimSun" w:cs="SimSun"/>
          <w:lang w:val="en-GB" w:eastAsia="zh-CN" w:bidi="ar-SA"/>
        </w:rPr>
        <w:t>，这样一个观点，您的看法是怎样的？</w:t>
      </w:r>
    </w:p>
    <w:p w14:paraId="3DCDE07E" w14:textId="77777777" w:rsidR="004B4D2E" w:rsidRDefault="004B4D2E">
      <w:pPr>
        <w:spacing w:line="360" w:lineRule="auto"/>
        <w:rPr>
          <w:rFonts w:ascii="SimSun" w:hAnsi="SimSun" w:cs="SimSun"/>
          <w:lang w:val="en-GB" w:eastAsia="zh-CN" w:bidi="ar-SA"/>
        </w:rPr>
      </w:pPr>
    </w:p>
    <w:p w:rsidR="004B4D2E" w:rsidRDefault="004B4D2E">
      <w:pPr>
        <w:spacing w:line="360" w:lineRule="auto"/>
      </w:pPr>
      <w:r>
        <w:rPr>
          <w:rFonts w:ascii="SimSun" w:hAnsi="SimSun" w:cs="SimSun"/>
          <w:lang w:val="en-GB" w:eastAsia="zh-CN" w:bidi="ar-SA"/>
        </w:rPr>
        <w:t>@陈楸帆</w:t>
      </w:r>
      <w:r w:rsidR="0086680A">
        <w:rPr>
          <w:rFonts w:ascii="SimSun" w:hAnsi="SimSun" w:cs="SimSun"/>
          <w:lang w:val="en-GB" w:eastAsia="zh-CN" w:bidi="ar-SA"/>
        </w:rPr>
        <w:t>：陈老余，我有关注他，我一直有看他的一些文章。我觉得他的论断还是带有非常强的这种时代印记。说实话，就是其实和《三体》里面的这种黑暗森林理论有相似之处，就是说整个宇宙的资源是有限的，哪个文明、哪个种族为了保证自己的生存以及发展，他不得不去奴役或者打压，或者消灭其他的文明或者种族。但是我觉得这个问题首先它有非常多的层面值得探讨。首先就是所谓的权力，包括</w:t>
      </w:r>
      <w:r w:rsidR="0086680A">
        <w:rPr>
          <w:rFonts w:ascii="SimSun" w:hAnsi="SimSun" w:cs="SimSun"/>
          <w:lang w:val="en-GB" w:eastAsia="zh-CN" w:bidi="ar-SA"/>
        </w:rPr>
        <w:t>AI</w:t>
      </w:r>
      <w:r w:rsidR="0086680A">
        <w:rPr>
          <w:rFonts w:ascii="SimSun" w:hAnsi="SimSun" w:cs="SimSun"/>
          <w:lang w:val="en-GB" w:eastAsia="zh-CN" w:bidi="ar-SA"/>
        </w:rPr>
        <w:t>、包括机器人或者包括人造生命，它的权力的界限是</w:t>
      </w:r>
      <w:r w:rsidR="0086680A">
        <w:rPr>
          <w:rFonts w:ascii="SimSun" w:hAnsi="SimSun" w:cs="SimSun"/>
          <w:lang w:val="en-GB" w:eastAsia="zh-CN" w:bidi="ar-SA"/>
        </w:rPr>
        <w:t>如何划分的？就是它的权利是否和人类的权利是用一样的衡量标准？以及在同样的这种场景中都同样的适用？我觉得这个是存疑的。就是因为我们知道比如你说</w:t>
      </w:r>
      <w:r w:rsidR="0086680A">
        <w:rPr>
          <w:rFonts w:ascii="SimSun" w:hAnsi="SimSun" w:cs="SimSun"/>
          <w:lang w:val="en-GB" w:eastAsia="zh-CN" w:bidi="ar-SA"/>
        </w:rPr>
        <w:t>AI</w:t>
      </w:r>
      <w:r w:rsidR="0086680A">
        <w:rPr>
          <w:rFonts w:ascii="SimSun" w:hAnsi="SimSun" w:cs="SimSun"/>
          <w:lang w:val="en-GB" w:eastAsia="zh-CN" w:bidi="ar-SA"/>
        </w:rPr>
        <w:t>它可能以后是一个太阳能驱动的，那其实对于它来说，它的这种食物就是能源的供给，它可能是近乎于无限的，它并不需要说你人类给他提供这样的一种能源的供应。当然对于他来说，他可能有一些别的权利是人类可能想象不到的，比如它对信息的这种占有权，包括它的对一些数据的这种</w:t>
      </w:r>
      <w:r w:rsidR="0086680A">
        <w:rPr>
          <w:rFonts w:ascii="SimSun" w:hAnsi="SimSun" w:cs="SimSun"/>
          <w:lang w:val="en-GB" w:eastAsia="zh-CN" w:bidi="ar-SA"/>
        </w:rPr>
        <w:t>accessibility</w:t>
      </w:r>
      <w:r w:rsidR="0086680A">
        <w:rPr>
          <w:rFonts w:ascii="SimSun" w:hAnsi="SimSun" w:cs="SimSun"/>
          <w:lang w:val="en-GB" w:eastAsia="zh-CN" w:bidi="ar-SA"/>
        </w:rPr>
        <w:t>，就这样的一种权力有可能是超乎人类之上的。</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但这一部分权利我们如何去衡量？我们如何去划定</w:t>
      </w:r>
      <w:r w:rsidR="0086680A">
        <w:rPr>
          <w:rFonts w:ascii="SimSun" w:hAnsi="SimSun" w:cs="SimSun"/>
          <w:lang w:val="en-GB" w:eastAsia="zh-CN" w:bidi="ar-SA"/>
        </w:rPr>
        <w:t>它的合法性？以及它的一个和人类之间的这种，你要保障它的权利，但是你不能侵害人类的权利等等？但是所有这些的前提就是你承认它的一个主体性，就你承认</w:t>
      </w:r>
      <w:r w:rsidR="0086680A">
        <w:rPr>
          <w:rFonts w:ascii="SimSun" w:hAnsi="SimSun" w:cs="SimSun"/>
          <w:lang w:val="en-GB" w:eastAsia="zh-CN" w:bidi="ar-SA"/>
        </w:rPr>
        <w:t>AI</w:t>
      </w:r>
      <w:r w:rsidR="0086680A">
        <w:rPr>
          <w:rFonts w:ascii="SimSun" w:hAnsi="SimSun" w:cs="SimSun"/>
          <w:lang w:val="en-GB" w:eastAsia="zh-CN" w:bidi="ar-SA"/>
        </w:rPr>
        <w:t>机器人或人造生命，它在某种程度上是和人类一样具有自我意识的一个主体。只有具有了主体性，我们才能够去讨论接下来所有的这种权利、义务等等这些东西。所以我觉得每一步其实都是还有非常多的未解之谜，但是我觉得如果一旦我们真的和</w:t>
      </w:r>
      <w:r w:rsidR="0086680A">
        <w:rPr>
          <w:rFonts w:ascii="SimSun" w:hAnsi="SimSun" w:cs="SimSun"/>
          <w:lang w:val="en-GB" w:eastAsia="zh-CN" w:bidi="ar-SA"/>
        </w:rPr>
        <w:t>AI</w:t>
      </w:r>
      <w:r w:rsidR="0086680A">
        <w:rPr>
          <w:rFonts w:ascii="SimSun" w:hAnsi="SimSun" w:cs="SimSun"/>
          <w:lang w:val="en-GB" w:eastAsia="zh-CN" w:bidi="ar-SA"/>
        </w:rPr>
        <w:t>或者机器人、和人造生命有了那么一个不说平起平坐吧，至少它是我们承认的一个具有主体性的这样的一种种族，我相信我们应该是能够有办法去找到一种和谐共处的</w:t>
      </w:r>
      <w:r w:rsidR="0086680A">
        <w:rPr>
          <w:rFonts w:ascii="SimSun" w:hAnsi="SimSun" w:cs="SimSun"/>
          <w:lang w:val="en-GB" w:eastAsia="zh-CN" w:bidi="ar-SA"/>
        </w:rPr>
        <w:t>方式。这种和谐共处其实就像是我们刚才说的共生，它并不是一定要去压迫、奴役另一方来换取我这一方的这种生存与发展权利，我相信是能做到的。打个比方，人类你会一直觉得自己是一个单一的生命，就是你会觉得人类，我就是一个人，他和其他的生命其实至少在生理的层面上没有太大的这种关系。但其实并不是这样，现在我们都知道就</w:t>
      </w:r>
      <w:r w:rsidR="0086680A">
        <w:rPr>
          <w:rFonts w:ascii="SimSun" w:hAnsi="SimSun" w:cs="SimSun"/>
          <w:lang w:val="en-GB" w:eastAsia="zh-CN" w:bidi="ar-SA"/>
        </w:rPr>
        <w:lastRenderedPageBreak/>
        <w:t>人类其实是和无数的微生物菌群是长期共存的，他就是生活在我们的肠道里，生活在我们的体内，生活在我们的皮肤表面上，我们是长期和这种菌群去共生的。</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一旦只有你破坏了你的这种体内的环境，所谓的微环境的平衡，那么有可能你</w:t>
      </w:r>
      <w:r w:rsidR="0086680A">
        <w:rPr>
          <w:rFonts w:ascii="SimSun" w:hAnsi="SimSun" w:cs="SimSun"/>
          <w:lang w:val="en-GB" w:eastAsia="zh-CN" w:bidi="ar-SA"/>
        </w:rPr>
        <w:t>危及到了这些微生物菌群的一个生存。那它会发起一个新的冲击，这个冲击的结果可能就是人类身体的这种病变甚至癌变，现在被认为也是由细胞里微环境的这种失衡所导致的。所以你会觉得与其我们去思考怎么样去奴役对方，怎么样去先下手为强，就像黑暗森林理论一样，你不如去思考我们怎么样去维持一种更可持续发展的、更平衡的生态结构。就我觉得是这样，你才能够真的实现一种非零和博弈的平衡的态势。我们整个星球或者哪怕你说机器人</w:t>
      </w:r>
      <w:r w:rsidR="0086680A">
        <w:rPr>
          <w:rFonts w:ascii="SimSun" w:hAnsi="SimSun" w:cs="SimSun"/>
          <w:lang w:val="en-GB" w:eastAsia="zh-CN" w:bidi="ar-SA"/>
        </w:rPr>
        <w:t>AI</w:t>
      </w:r>
      <w:r w:rsidR="0086680A">
        <w:rPr>
          <w:rFonts w:ascii="SimSun" w:hAnsi="SimSun" w:cs="SimSun"/>
          <w:lang w:val="en-GB" w:eastAsia="zh-CN" w:bidi="ar-SA"/>
        </w:rPr>
        <w:t>他们其实是从人类创造出来的，其实你可以把它视为人类文明的一部分，只不过说延伸出去的一个远房亲戚。但它的数据，它</w:t>
      </w:r>
      <w:r w:rsidR="0086680A">
        <w:rPr>
          <w:rFonts w:ascii="SimSun" w:hAnsi="SimSun" w:cs="SimSun"/>
          <w:lang w:val="en-GB" w:eastAsia="zh-CN" w:bidi="ar-SA"/>
        </w:rPr>
        <w:t>的呃</w:t>
      </w:r>
      <w:r w:rsidR="0086680A">
        <w:rPr>
          <w:rFonts w:ascii="SimSun" w:hAnsi="SimSun" w:cs="SimSun"/>
          <w:lang w:val="en-GB" w:eastAsia="zh-CN" w:bidi="ar-SA"/>
        </w:rPr>
        <w:t>coding</w:t>
      </w:r>
      <w:r w:rsidR="0086680A">
        <w:rPr>
          <w:rFonts w:ascii="SimSun" w:hAnsi="SimSun" w:cs="SimSun"/>
          <w:lang w:val="en-GB" w:eastAsia="zh-CN" w:bidi="ar-SA"/>
        </w:rPr>
        <w:t>，它的这些算法其实到处打满了人类的印记。所以我觉得在这个基础上，我觉得那应该把视角放的更广阔一些，更加包容一些，更加</w:t>
      </w:r>
      <w:r w:rsidR="0086680A">
        <w:rPr>
          <w:rFonts w:ascii="SimSun" w:hAnsi="SimSun" w:cs="SimSun"/>
          <w:lang w:val="en-GB" w:eastAsia="zh-CN" w:bidi="ar-SA"/>
        </w:rPr>
        <w:t>inclusive</w:t>
      </w:r>
      <w:r w:rsidR="0086680A">
        <w:rPr>
          <w:rFonts w:ascii="SimSun" w:hAnsi="SimSun" w:cs="SimSun"/>
          <w:lang w:val="en-GB" w:eastAsia="zh-CN" w:bidi="ar-SA"/>
        </w:rPr>
        <w:t>。就这样，我觉得才能够真正的实现人类作为一个物种，或者作为一个文明，他向下一（</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19</w:t>
      </w:r>
      <w:r w:rsidR="0086680A">
        <w:rPr>
          <w:rFonts w:ascii="SimSun" w:hAnsi="SimSun" w:cs="SimSun"/>
          <w:lang w:val="en-GB" w:eastAsia="zh-CN" w:bidi="ar-SA"/>
        </w:rPr>
        <w:t>：</w:t>
      </w:r>
      <w:r w:rsidR="0086680A">
        <w:rPr>
          <w:rFonts w:ascii="SimSun" w:hAnsi="SimSun" w:cs="SimSun"/>
          <w:lang w:val="en-GB" w:eastAsia="zh-CN" w:bidi="ar-SA"/>
        </w:rPr>
        <w:t>40</w:t>
      </w:r>
      <w:r w:rsidR="0086680A">
        <w:rPr>
          <w:rFonts w:ascii="SimSun" w:hAnsi="SimSun" w:cs="SimSun"/>
          <w:lang w:val="en-GB" w:eastAsia="zh-CN" w:bidi="ar-SA"/>
        </w:rPr>
        <w:t>）去跨越，而不是一直停留在所谓的这种我内卷，我就是要去过度竞争，我一定要你死我活，我一定要去做一个零和博弈的有限游戏。</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很多时候并不是讲，远远没有到达零和游戏或者有限游戏的这样一个临界点，就是只不过我们被我们的一狗所困，我们没有办法去看到一个</w:t>
      </w:r>
      <w:r w:rsidR="0086680A">
        <w:rPr>
          <w:rFonts w:ascii="SimSun" w:hAnsi="SimSun" w:cs="SimSun"/>
          <w:lang w:val="en-GB" w:eastAsia="zh-CN" w:bidi="ar-SA"/>
        </w:rPr>
        <w:t>alternative</w:t>
      </w:r>
      <w:r w:rsidR="0086680A">
        <w:rPr>
          <w:rFonts w:ascii="SimSun" w:hAnsi="SimSun" w:cs="SimSun"/>
          <w:lang w:val="en-GB" w:eastAsia="zh-CN" w:bidi="ar-SA"/>
        </w:rPr>
        <w:t>，</w:t>
      </w:r>
      <w:r w:rsidR="0086680A">
        <w:rPr>
          <w:rFonts w:ascii="SimSun" w:hAnsi="SimSun" w:cs="SimSun"/>
          <w:lang w:val="en-GB" w:eastAsia="zh-CN" w:bidi="ar-SA"/>
        </w:rPr>
        <w:t>T</w:t>
      </w:r>
      <w:r w:rsidR="0086680A">
        <w:rPr>
          <w:rFonts w:ascii="SimSun" w:hAnsi="SimSun" w:cs="SimSun"/>
          <w:lang w:val="en-GB" w:eastAsia="zh-CN" w:bidi="ar-SA"/>
        </w:rPr>
        <w:t>hereisasolution</w:t>
      </w:r>
      <w:r w:rsidR="0086680A">
        <w:rPr>
          <w:rFonts w:ascii="SimSun" w:hAnsi="SimSun" w:cs="SimSun"/>
          <w:lang w:val="en-GB" w:eastAsia="zh-CN" w:bidi="ar-SA"/>
        </w:rPr>
        <w:t>，就是才会发生这样的一些事情。包括现在我们整个国际环境发生的也是同样的事情。所以我觉得这其实是人类需要去跨越的一步，就是如果你永远陷在</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20</w:t>
      </w:r>
      <w:r w:rsidR="0086680A">
        <w:rPr>
          <w:rFonts w:ascii="SimSun" w:hAnsi="SimSun" w:cs="SimSun"/>
          <w:lang w:val="en-GB" w:eastAsia="zh-CN" w:bidi="ar-SA"/>
        </w:rPr>
        <w:t>：</w:t>
      </w:r>
      <w:r w:rsidR="0086680A">
        <w:rPr>
          <w:rFonts w:ascii="SimSun" w:hAnsi="SimSun" w:cs="SimSun"/>
          <w:lang w:val="en-GB" w:eastAsia="zh-CN" w:bidi="ar-SA"/>
        </w:rPr>
        <w:t>00)</w:t>
      </w:r>
      <w:r w:rsidR="0086680A">
        <w:rPr>
          <w:rFonts w:ascii="SimSun" w:hAnsi="SimSun" w:cs="SimSun"/>
          <w:lang w:val="en-GB" w:eastAsia="zh-CN" w:bidi="ar-SA"/>
        </w:rPr>
        <w:t>，最后的结果肯定就是自我回应。基本上我觉得从历史上你都能看到无数这样的一个例子，就去看</w:t>
      </w:r>
      <w:r w:rsidR="0086680A">
        <w:rPr>
          <w:rFonts w:ascii="SimSun" w:hAnsi="SimSun" w:cs="SimSun"/>
          <w:lang w:val="en-GB" w:eastAsia="zh-CN" w:bidi="ar-SA"/>
        </w:rPr>
        <w:t>diamond</w:t>
      </w:r>
      <w:r w:rsidR="0086680A">
        <w:rPr>
          <w:rFonts w:ascii="SimSun" w:hAnsi="SimSun" w:cs="SimSun"/>
          <w:lang w:val="en-GB" w:eastAsia="zh-CN" w:bidi="ar-SA"/>
        </w:rPr>
        <w:t>，就是《崩溃》的作者，就是他最近出了一本书，就是他出了一本叫做《巨变》。所以它其实里面也是分析了非常多历史上这种文明，它是怎么样崩溃的？就是因为他没有办法去实现和环境、和生态、和其他物种的这种和谐共处，他去过分的剥削、去压榨了其</w:t>
      </w:r>
      <w:r w:rsidR="0086680A">
        <w:rPr>
          <w:rFonts w:ascii="SimSun" w:hAnsi="SimSun" w:cs="SimSun"/>
          <w:lang w:val="en-GB" w:eastAsia="zh-CN" w:bidi="ar-SA"/>
        </w:rPr>
        <w:t>他的一个资源。</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w:t>
      </w:r>
      <w:r w:rsidR="0086680A">
        <w:rPr>
          <w:rFonts w:ascii="SimSun" w:hAnsi="SimSun" w:cs="SimSun"/>
          <w:lang w:val="en-GB" w:eastAsia="zh-CN" w:bidi="ar-SA"/>
        </w:rPr>
        <w:t>Emily</w:t>
      </w:r>
      <w:r w:rsidR="0086680A">
        <w:rPr>
          <w:rFonts w:ascii="SimSun" w:hAnsi="SimSun" w:cs="SimSun"/>
          <w:lang w:val="en-GB" w:eastAsia="zh-CN" w:bidi="ar-SA"/>
        </w:rPr>
        <w:t>和天资，我们是不是给其他</w:t>
      </w:r>
      <w:r w:rsidR="0086680A">
        <w:rPr>
          <w:rFonts w:ascii="SimSun" w:hAnsi="SimSun" w:cs="SimSun"/>
          <w:lang w:val="en-GB" w:eastAsia="zh-CN" w:bidi="ar-SA"/>
        </w:rPr>
        <w:t>speaker</w:t>
      </w:r>
      <w:r w:rsidR="0086680A">
        <w:rPr>
          <w:rFonts w:ascii="SimSun" w:hAnsi="SimSun" w:cs="SimSun"/>
          <w:lang w:val="en-GB" w:eastAsia="zh-CN" w:bidi="ar-SA"/>
        </w:rPr>
        <w:t>一点时间，你们再各问一个问题怎么样？</w:t>
      </w:r>
      <w:r>
        <w:rPr>
          <w:rFonts w:ascii="SimSun" w:hAnsi="SimSun" w:cs="SimSun"/>
          <w:lang w:val="en-GB" w:eastAsia="zh-CN" w:bidi="ar-SA"/>
        </w:rPr>
        <w:br/>
      </w:r>
      <w:r>
        <w:rPr>
          <w:rFonts w:ascii="SimSun" w:hAnsi="SimSun" w:cs="SimSun"/>
          <w:lang w:val="en-GB" w:eastAsia="zh-CN" w:bidi="ar-SA"/>
        </w:rPr>
        <w:lastRenderedPageBreak/>
        <w:br/>
        <w:t>@Tz</w:t>
      </w:r>
      <w:r w:rsidR="0086680A">
        <w:rPr>
          <w:rFonts w:ascii="SimSun" w:hAnsi="SimSun" w:cs="SimSun"/>
          <w:lang w:val="en-GB" w:eastAsia="zh-CN" w:bidi="ar-SA"/>
        </w:rPr>
        <w:t>：好的，没问题。</w:t>
      </w:r>
      <w:r>
        <w:rPr>
          <w:rFonts w:ascii="SimSun" w:hAnsi="SimSun" w:cs="SimSun"/>
          <w:lang w:val="en-GB" w:eastAsia="zh-CN" w:bidi="ar-SA"/>
        </w:rPr>
        <w:br/>
      </w:r>
      <w:r>
        <w:rPr>
          <w:rFonts w:ascii="SimSun" w:hAnsi="SimSun" w:cs="SimSun"/>
          <w:lang w:val="en-GB" w:eastAsia="zh-CN" w:bidi="ar-SA"/>
        </w:rPr>
        <w:br/>
        <w:t>@Emily</w:t>
      </w:r>
      <w:r w:rsidR="0086680A">
        <w:rPr>
          <w:rFonts w:ascii="SimSun" w:hAnsi="SimSun" w:cs="SimSun"/>
          <w:lang w:val="en-GB" w:eastAsia="zh-CN" w:bidi="ar-SA"/>
        </w:rPr>
        <w:t>：要不然这样子，我就不问了，把机会主要还是留给天资老师和其他的听众，就是我的问题基本上就已经结束了。</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for</w:t>
      </w:r>
      <w:r>
        <w:rPr>
          <w:rFonts w:ascii="SimSun" w:hAnsi="SimSun" w:cs="SimSun"/>
          <w:lang w:val="en-GB" w:eastAsia="zh-CN" w:bidi="ar-SA"/>
        </w:rPr>
        <w:t xml:space="preserve"> </w:t>
      </w:r>
      <w:r w:rsidR="0086680A">
        <w:rPr>
          <w:rFonts w:ascii="SimSun" w:hAnsi="SimSun" w:cs="SimSun"/>
          <w:lang w:val="en-GB" w:eastAsia="zh-CN" w:bidi="ar-SA"/>
        </w:rPr>
        <w:t>bill</w:t>
      </w:r>
      <w:r w:rsidR="0086680A">
        <w:rPr>
          <w:rFonts w:ascii="SimSun" w:hAnsi="SimSun" w:cs="SimSun"/>
          <w:lang w:val="en-GB" w:eastAsia="zh-CN" w:bidi="ar-SA"/>
        </w:rPr>
        <w:t>，</w:t>
      </w:r>
      <w:r w:rsidR="0086680A">
        <w:rPr>
          <w:rFonts w:ascii="SimSun" w:hAnsi="SimSun" w:cs="SimSun"/>
          <w:lang w:val="en-GB" w:eastAsia="zh-CN" w:bidi="ar-SA"/>
        </w:rPr>
        <w:t>if</w:t>
      </w:r>
      <w:r>
        <w:rPr>
          <w:rFonts w:ascii="SimSun" w:hAnsi="SimSun" w:cs="SimSun"/>
          <w:lang w:val="en-GB" w:eastAsia="zh-CN" w:bidi="ar-SA"/>
        </w:rPr>
        <w:t xml:space="preserve"> </w:t>
      </w:r>
      <w:r w:rsidR="0086680A">
        <w:rPr>
          <w:rFonts w:ascii="SimSun" w:hAnsi="SimSun" w:cs="SimSun"/>
          <w:lang w:val="en-GB" w:eastAsia="zh-CN" w:bidi="ar-SA"/>
        </w:rPr>
        <w:t>you</w:t>
      </w:r>
      <w:r>
        <w:rPr>
          <w:rFonts w:ascii="SimSun" w:hAnsi="SimSun" w:cs="SimSun"/>
          <w:lang w:val="en-GB" w:eastAsia="zh-CN" w:bidi="ar-SA"/>
        </w:rPr>
        <w:t xml:space="preserve"> </w:t>
      </w:r>
      <w:r w:rsidR="0086680A">
        <w:rPr>
          <w:rFonts w:ascii="SimSun" w:hAnsi="SimSun" w:cs="SimSun"/>
          <w:lang w:val="en-GB" w:eastAsia="zh-CN" w:bidi="ar-SA"/>
        </w:rPr>
        <w:t>want</w:t>
      </w:r>
      <w:r>
        <w:rPr>
          <w:rFonts w:ascii="SimSun" w:hAnsi="SimSun" w:cs="SimSun"/>
          <w:lang w:val="en-GB" w:eastAsia="zh-CN" w:bidi="ar-SA"/>
        </w:rPr>
        <w:t xml:space="preserve"> </w:t>
      </w:r>
      <w:r w:rsidR="0086680A">
        <w:rPr>
          <w:rFonts w:ascii="SimSun" w:hAnsi="SimSun" w:cs="SimSun"/>
          <w:lang w:val="en-GB" w:eastAsia="zh-CN" w:bidi="ar-SA"/>
        </w:rPr>
        <w:t>to</w:t>
      </w:r>
      <w:r>
        <w:rPr>
          <w:rFonts w:ascii="SimSun" w:hAnsi="SimSun" w:cs="SimSun"/>
          <w:lang w:val="en-GB" w:eastAsia="zh-CN" w:bidi="ar-SA"/>
        </w:rPr>
        <w:t xml:space="preserve"> </w:t>
      </w:r>
      <w:r w:rsidR="0086680A">
        <w:rPr>
          <w:rFonts w:ascii="SimSun" w:hAnsi="SimSun" w:cs="SimSun"/>
          <w:lang w:val="en-GB" w:eastAsia="zh-CN" w:bidi="ar-SA"/>
        </w:rPr>
        <w:t>ask</w:t>
      </w:r>
      <w:r>
        <w:rPr>
          <w:rFonts w:ascii="SimSun" w:hAnsi="SimSun" w:cs="SimSun"/>
          <w:lang w:val="en-GB" w:eastAsia="zh-CN" w:bidi="ar-SA"/>
        </w:rPr>
        <w:t xml:space="preserve"> </w:t>
      </w:r>
      <w:r w:rsidR="0086680A">
        <w:rPr>
          <w:rFonts w:ascii="SimSun" w:hAnsi="SimSun" w:cs="SimSun"/>
          <w:lang w:val="en-GB" w:eastAsia="zh-CN" w:bidi="ar-SA"/>
        </w:rPr>
        <w:t>questions</w:t>
      </w:r>
      <w:r>
        <w:rPr>
          <w:rFonts w:ascii="SimSun" w:hAnsi="SimSun" w:cs="SimSun"/>
          <w:lang w:val="en-GB" w:eastAsia="zh-CN" w:bidi="ar-SA"/>
        </w:rPr>
        <w:t xml:space="preserve"> </w:t>
      </w:r>
      <w:r w:rsidR="0086680A">
        <w:rPr>
          <w:rFonts w:ascii="SimSun" w:hAnsi="SimSun" w:cs="SimSun"/>
          <w:lang w:val="en-GB" w:eastAsia="zh-CN" w:bidi="ar-SA"/>
        </w:rPr>
        <w:t>now</w:t>
      </w:r>
      <w:r>
        <w:rPr>
          <w:rFonts w:ascii="SimSun" w:hAnsi="SimSun" w:cs="SimSun"/>
          <w:lang w:val="en-GB" w:eastAsia="zh-CN" w:bidi="ar-SA"/>
        </w:rPr>
        <w:t xml:space="preserve"> </w:t>
      </w:r>
      <w:r w:rsidR="0086680A">
        <w:rPr>
          <w:rFonts w:ascii="SimSun" w:hAnsi="SimSun" w:cs="SimSun"/>
          <w:lang w:val="en-GB" w:eastAsia="zh-CN" w:bidi="ar-SA"/>
        </w:rPr>
        <w:t>with</w:t>
      </w:r>
      <w:r>
        <w:rPr>
          <w:rFonts w:ascii="SimSun" w:hAnsi="SimSun" w:cs="SimSun"/>
          <w:lang w:val="en-GB" w:eastAsia="zh-CN" w:bidi="ar-SA"/>
        </w:rPr>
        <w:t xml:space="preserve"> </w:t>
      </w:r>
      <w:r w:rsidR="0086680A">
        <w:rPr>
          <w:rFonts w:ascii="SimSun" w:hAnsi="SimSun" w:cs="SimSun"/>
          <w:lang w:val="en-GB" w:eastAsia="zh-CN" w:bidi="ar-SA"/>
        </w:rPr>
        <w:t>time</w:t>
      </w:r>
      <w:r>
        <w:rPr>
          <w:rFonts w:ascii="SimSun" w:hAnsi="SimSun" w:cs="SimSun"/>
          <w:lang w:val="en-GB" w:eastAsia="zh-CN" w:bidi="ar-SA"/>
        </w:rPr>
        <w:t xml:space="preserve"> </w:t>
      </w:r>
      <w:r w:rsidR="0086680A">
        <w:rPr>
          <w:rFonts w:ascii="SimSun" w:hAnsi="SimSun" w:cs="SimSun"/>
          <w:lang w:val="en-GB" w:eastAsia="zh-CN" w:bidi="ar-SA"/>
        </w:rPr>
        <w:t>um</w:t>
      </w:r>
      <w:r>
        <w:rPr>
          <w:rFonts w:ascii="SimSun" w:hAnsi="SimSun" w:cs="SimSun"/>
          <w:lang w:val="en-GB" w:eastAsia="zh-CN" w:bidi="ar-SA"/>
        </w:rPr>
        <w:t xml:space="preserve"> </w:t>
      </w:r>
      <w:r w:rsidR="0086680A">
        <w:rPr>
          <w:rFonts w:ascii="SimSun" w:hAnsi="SimSun" w:cs="SimSun"/>
          <w:lang w:val="en-GB" w:eastAsia="zh-CN" w:bidi="ar-SA"/>
        </w:rPr>
        <w:t>just</w:t>
      </w:r>
      <w:r>
        <w:rPr>
          <w:rFonts w:ascii="SimSun" w:hAnsi="SimSun" w:cs="SimSun"/>
          <w:lang w:val="en-GB" w:eastAsia="zh-CN" w:bidi="ar-SA"/>
        </w:rPr>
        <w:t xml:space="preserve"> raise </w:t>
      </w:r>
      <w:r w:rsidR="0086680A">
        <w:rPr>
          <w:rFonts w:ascii="SimSun" w:hAnsi="SimSun" w:cs="SimSun"/>
          <w:lang w:val="en-GB" w:eastAsia="zh-CN" w:bidi="ar-SA"/>
        </w:rPr>
        <w:t>your</w:t>
      </w:r>
      <w:r>
        <w:rPr>
          <w:rFonts w:ascii="SimSun" w:hAnsi="SimSun" w:cs="SimSun"/>
          <w:lang w:val="en-GB" w:eastAsia="zh-CN" w:bidi="ar-SA"/>
        </w:rPr>
        <w:t xml:space="preserve"> </w:t>
      </w:r>
      <w:r w:rsidR="0086680A">
        <w:rPr>
          <w:rFonts w:ascii="SimSun" w:hAnsi="SimSun" w:cs="SimSun"/>
          <w:lang w:val="en-GB" w:eastAsia="zh-CN" w:bidi="ar-SA"/>
        </w:rPr>
        <w:t>hand</w:t>
      </w:r>
      <w:r>
        <w:rPr>
          <w:rFonts w:ascii="SimSun" w:hAnsi="SimSun" w:cs="SimSun"/>
          <w:lang w:val="en-GB" w:eastAsia="zh-CN" w:bidi="ar-SA"/>
        </w:rPr>
        <w:t xml:space="preserve"> </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will</w:t>
      </w:r>
      <w:r>
        <w:rPr>
          <w:rFonts w:ascii="SimSun" w:hAnsi="SimSun" w:cs="SimSun"/>
          <w:lang w:val="en-GB" w:eastAsia="zh-CN" w:bidi="ar-SA"/>
        </w:rPr>
        <w:t xml:space="preserve"> </w:t>
      </w:r>
      <w:r w:rsidR="0086680A">
        <w:rPr>
          <w:rFonts w:ascii="SimSun" w:hAnsi="SimSun" w:cs="SimSun"/>
          <w:lang w:val="en-GB" w:eastAsia="zh-CN" w:bidi="ar-SA"/>
        </w:rPr>
        <w:t>add</w:t>
      </w:r>
      <w:r>
        <w:rPr>
          <w:rFonts w:ascii="SimSun" w:hAnsi="SimSun" w:cs="SimSun"/>
          <w:lang w:val="en-GB" w:eastAsia="zh-CN" w:bidi="ar-SA"/>
        </w:rPr>
        <w:t xml:space="preserve"> </w:t>
      </w:r>
      <w:r w:rsidR="0086680A">
        <w:rPr>
          <w:rFonts w:ascii="SimSun" w:hAnsi="SimSun" w:cs="SimSun"/>
          <w:lang w:val="en-GB" w:eastAsia="zh-CN" w:bidi="ar-SA"/>
        </w:rPr>
        <w:t>you</w:t>
      </w:r>
      <w:r>
        <w:rPr>
          <w:rFonts w:ascii="SimSun" w:hAnsi="SimSun" w:cs="SimSun"/>
          <w:lang w:val="en-GB" w:eastAsia="zh-CN" w:bidi="ar-SA"/>
        </w:rPr>
        <w:t xml:space="preserve"> </w:t>
      </w:r>
      <w:r w:rsidR="0086680A">
        <w:rPr>
          <w:rFonts w:ascii="SimSun" w:hAnsi="SimSun" w:cs="SimSun"/>
          <w:lang w:val="en-GB" w:eastAsia="zh-CN" w:bidi="ar-SA"/>
        </w:rPr>
        <w:t>into</w:t>
      </w:r>
      <w:r>
        <w:rPr>
          <w:rFonts w:ascii="SimSun" w:hAnsi="SimSun" w:cs="SimSun"/>
          <w:lang w:val="en-GB" w:eastAsia="zh-CN" w:bidi="ar-SA"/>
        </w:rPr>
        <w:t xml:space="preserve"> </w:t>
      </w:r>
      <w:r w:rsidR="0086680A">
        <w:rPr>
          <w:rFonts w:ascii="SimSun" w:hAnsi="SimSun" w:cs="SimSun"/>
          <w:lang w:val="en-GB" w:eastAsia="zh-CN" w:bidi="ar-SA"/>
        </w:rPr>
        <w:t>the</w:t>
      </w:r>
      <w:r>
        <w:rPr>
          <w:rFonts w:ascii="SimSun" w:hAnsi="SimSun" w:cs="SimSun"/>
          <w:lang w:val="en-GB" w:eastAsia="zh-CN" w:bidi="ar-SA"/>
        </w:rPr>
        <w:t xml:space="preserve"> </w:t>
      </w:r>
      <w:r w:rsidR="0086680A">
        <w:rPr>
          <w:rFonts w:ascii="SimSun" w:hAnsi="SimSun" w:cs="SimSun"/>
          <w:lang w:val="en-GB" w:eastAsia="zh-CN" w:bidi="ar-SA"/>
        </w:rPr>
        <w:t>um</w:t>
      </w:r>
      <w:r>
        <w:rPr>
          <w:rFonts w:ascii="SimSun" w:hAnsi="SimSun" w:cs="SimSun"/>
          <w:lang w:val="en-GB" w:eastAsia="zh-CN" w:bidi="ar-SA"/>
        </w:rPr>
        <w:t xml:space="preserve"> </w:t>
      </w:r>
      <w:r w:rsidR="0086680A">
        <w:rPr>
          <w:rFonts w:ascii="SimSun" w:hAnsi="SimSun" w:cs="SimSun"/>
          <w:lang w:val="en-GB" w:eastAsia="zh-CN" w:bidi="ar-SA"/>
        </w:rPr>
        <w:t>speaker</w:t>
      </w:r>
      <w:r>
        <w:rPr>
          <w:rFonts w:ascii="SimSun" w:hAnsi="SimSun" w:cs="SimSun"/>
          <w:lang w:val="en-GB" w:eastAsia="zh-CN" w:bidi="ar-SA"/>
        </w:rPr>
        <w:t xml:space="preserve"> </w:t>
      </w:r>
      <w:r w:rsidR="0086680A">
        <w:rPr>
          <w:rFonts w:ascii="SimSun" w:hAnsi="SimSun" w:cs="SimSun"/>
          <w:lang w:val="en-GB" w:eastAsia="zh-CN" w:bidi="ar-SA"/>
        </w:rPr>
        <w:t>was</w:t>
      </w:r>
      <w:r w:rsidR="0086680A">
        <w:rPr>
          <w:rFonts w:ascii="SimSun" w:hAnsi="SimSun" w:cs="SimSun"/>
          <w:lang w:val="en-GB" w:eastAsia="zh-CN" w:bidi="ar-SA"/>
        </w:rPr>
        <w:t>。</w:t>
      </w:r>
      <w:r w:rsidR="0086680A">
        <w:rPr>
          <w:rFonts w:ascii="SimSun" w:hAnsi="SimSun" w:cs="SimSun"/>
          <w:lang w:val="en-GB" w:eastAsia="zh-CN" w:bidi="ar-SA"/>
        </w:rPr>
        <w:t>So</w:t>
      </w:r>
      <w:r>
        <w:rPr>
          <w:rFonts w:ascii="SimSun" w:hAnsi="SimSun" w:cs="SimSun"/>
          <w:lang w:val="en-GB" w:eastAsia="zh-CN" w:bidi="ar-SA"/>
        </w:rPr>
        <w:t xml:space="preserve"> </w:t>
      </w:r>
      <w:r w:rsidR="0086680A">
        <w:rPr>
          <w:rFonts w:ascii="SimSun" w:hAnsi="SimSun" w:cs="SimSun"/>
          <w:lang w:val="en-GB" w:eastAsia="zh-CN" w:bidi="ar-SA"/>
        </w:rPr>
        <w:t>the</w:t>
      </w:r>
      <w:r>
        <w:rPr>
          <w:rFonts w:ascii="SimSun" w:hAnsi="SimSun" w:cs="SimSun"/>
          <w:lang w:val="en-GB" w:eastAsia="zh-CN" w:bidi="ar-SA"/>
        </w:rPr>
        <w:t xml:space="preserve"> </w:t>
      </w:r>
      <w:r w:rsidR="0086680A">
        <w:rPr>
          <w:rFonts w:ascii="SimSun" w:hAnsi="SimSun" w:cs="SimSun"/>
          <w:lang w:val="en-GB" w:eastAsia="zh-CN" w:bidi="ar-SA"/>
        </w:rPr>
        <w:t>book</w:t>
      </w:r>
      <w:r>
        <w:rPr>
          <w:rFonts w:ascii="SimSun" w:hAnsi="SimSun" w:cs="SimSun"/>
          <w:lang w:val="en-GB" w:eastAsia="zh-CN" w:bidi="ar-SA"/>
        </w:rPr>
        <w:t xml:space="preserve"> </w:t>
      </w:r>
      <w:r w:rsidR="0086680A">
        <w:rPr>
          <w:rFonts w:ascii="SimSun" w:hAnsi="SimSun" w:cs="SimSun"/>
          <w:lang w:val="en-GB" w:eastAsia="zh-CN" w:bidi="ar-SA"/>
        </w:rPr>
        <w:t>in</w:t>
      </w:r>
      <w:r>
        <w:rPr>
          <w:rFonts w:ascii="SimSun" w:hAnsi="SimSun" w:cs="SimSun"/>
          <w:lang w:val="en-GB" w:eastAsia="zh-CN" w:bidi="ar-SA"/>
        </w:rPr>
        <w:t xml:space="preserve"> </w:t>
      </w:r>
      <w:r w:rsidR="0086680A">
        <w:rPr>
          <w:rFonts w:ascii="SimSun" w:hAnsi="SimSun" w:cs="SimSun"/>
          <w:lang w:val="en-GB" w:eastAsia="zh-CN" w:bidi="ar-SA"/>
        </w:rPr>
        <w:t>English</w:t>
      </w:r>
      <w:r>
        <w:rPr>
          <w:rFonts w:ascii="SimSun" w:hAnsi="SimSun" w:cs="SimSun"/>
          <w:lang w:val="en-GB" w:eastAsia="zh-CN" w:bidi="ar-SA"/>
        </w:rPr>
        <w:t xml:space="preserve"> </w:t>
      </w:r>
      <w:r w:rsidR="0086680A">
        <w:rPr>
          <w:rFonts w:ascii="SimSun" w:hAnsi="SimSun" w:cs="SimSun"/>
          <w:lang w:val="en-GB" w:eastAsia="zh-CN" w:bidi="ar-SA"/>
        </w:rPr>
        <w:t>is</w:t>
      </w:r>
      <w:r>
        <w:rPr>
          <w:rFonts w:ascii="SimSun" w:hAnsi="SimSun" w:cs="SimSun"/>
          <w:lang w:val="en-GB" w:eastAsia="zh-CN" w:bidi="ar-SA"/>
        </w:rPr>
        <w:t xml:space="preserve"> </w:t>
      </w:r>
      <w:r w:rsidR="0086680A">
        <w:rPr>
          <w:rFonts w:ascii="SimSun" w:hAnsi="SimSun" w:cs="SimSun"/>
          <w:lang w:val="en-GB" w:eastAsia="zh-CN" w:bidi="ar-SA"/>
        </w:rPr>
        <w:t>coming</w:t>
      </w:r>
      <w:r>
        <w:rPr>
          <w:rFonts w:ascii="SimSun" w:hAnsi="SimSun" w:cs="SimSun"/>
          <w:lang w:val="en-GB" w:eastAsia="zh-CN" w:bidi="ar-SA"/>
        </w:rPr>
        <w:t xml:space="preserve"> </w:t>
      </w:r>
      <w:r w:rsidR="0086680A">
        <w:rPr>
          <w:rFonts w:ascii="SimSun" w:hAnsi="SimSun" w:cs="SimSun"/>
          <w:lang w:val="en-GB" w:eastAsia="zh-CN" w:bidi="ar-SA"/>
        </w:rPr>
        <w:t>o</w:t>
      </w:r>
      <w:r w:rsidR="0086680A">
        <w:rPr>
          <w:rFonts w:ascii="SimSun" w:hAnsi="SimSun" w:cs="SimSun"/>
          <w:lang w:val="en-GB" w:eastAsia="zh-CN" w:bidi="ar-SA"/>
        </w:rPr>
        <w:t>ut</w:t>
      </w:r>
      <w:r>
        <w:rPr>
          <w:rFonts w:ascii="SimSun" w:hAnsi="SimSun" w:cs="SimSun"/>
          <w:lang w:val="en-GB" w:eastAsia="zh-CN" w:bidi="ar-SA"/>
        </w:rPr>
        <w:t xml:space="preserve"> </w:t>
      </w:r>
      <w:r w:rsidR="0086680A">
        <w:rPr>
          <w:rFonts w:ascii="SimSun" w:hAnsi="SimSun" w:cs="SimSun"/>
          <w:lang w:val="en-GB" w:eastAsia="zh-CN" w:bidi="ar-SA"/>
        </w:rPr>
        <w:t>in</w:t>
      </w:r>
      <w:r>
        <w:rPr>
          <w:rFonts w:ascii="SimSun" w:hAnsi="SimSun" w:cs="SimSun"/>
          <w:lang w:val="en-GB" w:eastAsia="zh-CN" w:bidi="ar-SA"/>
        </w:rPr>
        <w:t xml:space="preserve"> </w:t>
      </w:r>
      <w:r w:rsidR="0086680A">
        <w:rPr>
          <w:rFonts w:ascii="SimSun" w:hAnsi="SimSun" w:cs="SimSun"/>
          <w:lang w:val="en-GB" w:eastAsia="zh-CN" w:bidi="ar-SA"/>
        </w:rPr>
        <w:t>September</w:t>
      </w:r>
      <w:r w:rsidR="0086680A">
        <w:rPr>
          <w:rFonts w:ascii="SimSun" w:hAnsi="SimSun" w:cs="SimSun"/>
          <w:lang w:val="en-GB" w:eastAsia="zh-CN" w:bidi="ar-SA"/>
        </w:rPr>
        <w:t>。</w:t>
      </w:r>
      <w:r w:rsidR="0086680A">
        <w:rPr>
          <w:rFonts w:ascii="SimSun" w:hAnsi="SimSun" w:cs="SimSun"/>
          <w:lang w:val="en-GB" w:eastAsia="zh-CN" w:bidi="ar-SA"/>
        </w:rPr>
        <w:t>um</w:t>
      </w:r>
      <w:r>
        <w:rPr>
          <w:rFonts w:ascii="SimSun" w:hAnsi="SimSun" w:cs="SimSun"/>
          <w:lang w:val="en-GB" w:eastAsia="zh-CN" w:bidi="ar-SA"/>
        </w:rPr>
        <w:t xml:space="preserve"> </w:t>
      </w:r>
      <w:r w:rsidR="0086680A">
        <w:rPr>
          <w:rFonts w:ascii="SimSun" w:hAnsi="SimSun" w:cs="SimSun"/>
          <w:lang w:val="en-GB" w:eastAsia="zh-CN" w:bidi="ar-SA"/>
        </w:rPr>
        <w:t>T</w:t>
      </w:r>
      <w:r w:rsidR="0086680A">
        <w:rPr>
          <w:rFonts w:ascii="SimSun" w:hAnsi="SimSun" w:cs="SimSun"/>
          <w:lang w:val="en-GB" w:eastAsia="zh-CN" w:bidi="ar-SA"/>
        </w:rPr>
        <w:t>ake</w:t>
      </w:r>
      <w:r>
        <w:rPr>
          <w:rFonts w:ascii="SimSun" w:hAnsi="SimSun" w:cs="SimSun"/>
          <w:lang w:val="en-GB" w:eastAsia="zh-CN" w:bidi="ar-SA"/>
        </w:rPr>
        <w:t xml:space="preserve"> </w:t>
      </w:r>
      <w:r w:rsidR="0086680A">
        <w:rPr>
          <w:rFonts w:ascii="SimSun" w:hAnsi="SimSun" w:cs="SimSun"/>
          <w:lang w:val="en-GB" w:eastAsia="zh-CN" w:bidi="ar-SA"/>
        </w:rPr>
        <w:t>out</w:t>
      </w:r>
      <w:r>
        <w:rPr>
          <w:rFonts w:ascii="SimSun" w:hAnsi="SimSun" w:cs="SimSun"/>
          <w:lang w:val="en-GB" w:eastAsia="zh-CN" w:bidi="ar-SA"/>
        </w:rPr>
        <w:t xml:space="preserve"> </w:t>
      </w:r>
      <w:r w:rsidR="0086680A">
        <w:rPr>
          <w:rFonts w:ascii="SimSun" w:hAnsi="SimSun" w:cs="SimSun"/>
          <w:lang w:val="en-GB" w:eastAsia="zh-CN" w:bidi="ar-SA"/>
        </w:rPr>
        <w:t>of</w:t>
      </w:r>
      <w:r>
        <w:rPr>
          <w:rFonts w:ascii="SimSun" w:hAnsi="SimSun" w:cs="SimSun"/>
          <w:lang w:val="en-GB" w:eastAsia="zh-CN" w:bidi="ar-SA"/>
        </w:rPr>
        <w:t xml:space="preserve"> </w:t>
      </w:r>
      <w:r w:rsidR="0086680A">
        <w:rPr>
          <w:rFonts w:ascii="SimSun" w:hAnsi="SimSun" w:cs="SimSun"/>
          <w:lang w:val="en-GB" w:eastAsia="zh-CN" w:bidi="ar-SA"/>
        </w:rPr>
        <w:t>that</w:t>
      </w:r>
      <w:r w:rsidR="0086680A">
        <w:rPr>
          <w:rFonts w:ascii="SimSun" w:hAnsi="SimSun" w:cs="SimSun"/>
          <w:lang w:val="en-GB" w:eastAsia="zh-CN" w:bidi="ar-SA"/>
        </w:rPr>
        <w:t>，</w:t>
      </w:r>
      <w:r w:rsidR="0086680A">
        <w:rPr>
          <w:rFonts w:ascii="SimSun" w:hAnsi="SimSun" w:cs="SimSun"/>
          <w:lang w:val="en-GB" w:eastAsia="zh-CN" w:bidi="ar-SA"/>
        </w:rPr>
        <w:t>it's</w:t>
      </w:r>
      <w:r>
        <w:rPr>
          <w:rFonts w:ascii="SimSun" w:hAnsi="SimSun" w:cs="SimSun"/>
          <w:lang w:val="en-GB" w:eastAsia="zh-CN" w:bidi="ar-SA"/>
        </w:rPr>
        <w:t xml:space="preserve"> </w:t>
      </w:r>
      <w:r w:rsidR="0086680A">
        <w:rPr>
          <w:rFonts w:ascii="SimSun" w:hAnsi="SimSun" w:cs="SimSun"/>
          <w:lang w:val="en-GB" w:eastAsia="zh-CN" w:bidi="ar-SA"/>
        </w:rPr>
        <w:t>g</w:t>
      </w:r>
      <w:r w:rsidR="0086680A">
        <w:rPr>
          <w:rFonts w:ascii="SimSun" w:hAnsi="SimSun" w:cs="SimSun"/>
          <w:lang w:val="en-GB" w:eastAsia="zh-CN" w:bidi="ar-SA"/>
        </w:rPr>
        <w:t>o</w:t>
      </w:r>
      <w:r>
        <w:rPr>
          <w:rFonts w:ascii="SimSun" w:hAnsi="SimSun" w:cs="SimSun"/>
          <w:lang w:val="en-GB" w:eastAsia="zh-CN" w:bidi="ar-SA"/>
        </w:rPr>
        <w:t xml:space="preserve"> </w:t>
      </w:r>
      <w:r w:rsidR="0086680A">
        <w:rPr>
          <w:rFonts w:ascii="SimSun" w:hAnsi="SimSun" w:cs="SimSun"/>
          <w:lang w:val="en-GB" w:eastAsia="zh-CN" w:bidi="ar-SA"/>
        </w:rPr>
        <w:t>be</w:t>
      </w:r>
      <w:r>
        <w:rPr>
          <w:rFonts w:ascii="SimSun" w:hAnsi="SimSun" w:cs="SimSun"/>
          <w:lang w:val="en-GB" w:eastAsia="zh-CN" w:bidi="ar-SA"/>
        </w:rPr>
        <w:t xml:space="preserve"> </w:t>
      </w:r>
      <w:r w:rsidR="0086680A">
        <w:rPr>
          <w:rFonts w:ascii="SimSun" w:hAnsi="SimSun" w:cs="SimSun"/>
          <w:lang w:val="en-GB" w:eastAsia="zh-CN" w:bidi="ar-SA"/>
        </w:rPr>
        <w:t>an</w:t>
      </w:r>
      <w:r>
        <w:rPr>
          <w:rFonts w:ascii="SimSun" w:hAnsi="SimSun" w:cs="SimSun"/>
          <w:lang w:val="en-GB" w:eastAsia="zh-CN" w:bidi="ar-SA"/>
        </w:rPr>
        <w:t xml:space="preserve"> </w:t>
      </w:r>
      <w:r w:rsidR="0086680A">
        <w:rPr>
          <w:rFonts w:ascii="SimSun" w:hAnsi="SimSun" w:cs="SimSun"/>
          <w:lang w:val="en-GB" w:eastAsia="zh-CN" w:bidi="ar-SA"/>
        </w:rPr>
        <w:t>Amazon</w:t>
      </w:r>
      <w:r w:rsidR="0086680A">
        <w:rPr>
          <w:rFonts w:ascii="SimSun" w:hAnsi="SimSun" w:cs="SimSun"/>
          <w:lang w:val="en-GB" w:eastAsia="zh-CN" w:bidi="ar-SA"/>
        </w:rPr>
        <w:t>。</w:t>
      </w:r>
      <w:r w:rsidR="0086680A">
        <w:rPr>
          <w:rFonts w:ascii="SimSun" w:hAnsi="SimSun" w:cs="SimSun"/>
          <w:lang w:val="en-GB" w:eastAsia="zh-CN" w:bidi="ar-SA"/>
        </w:rPr>
        <w:t>and</w:t>
      </w:r>
      <w:r>
        <w:rPr>
          <w:rFonts w:ascii="SimSun" w:hAnsi="SimSun" w:cs="SimSun"/>
          <w:lang w:val="en-GB" w:eastAsia="zh-CN" w:bidi="ar-SA"/>
        </w:rPr>
        <w:t xml:space="preserve"> </w:t>
      </w:r>
      <w:r w:rsidR="0086680A">
        <w:rPr>
          <w:rFonts w:ascii="SimSun" w:hAnsi="SimSun" w:cs="SimSun"/>
          <w:lang w:val="en-GB" w:eastAsia="zh-CN" w:bidi="ar-SA"/>
        </w:rPr>
        <w:t>yeah</w:t>
      </w:r>
      <w:r>
        <w:rPr>
          <w:rFonts w:ascii="SimSun" w:hAnsi="SimSun" w:cs="SimSun"/>
          <w:lang w:val="en-GB" w:eastAsia="zh-CN" w:bidi="ar-SA"/>
        </w:rPr>
        <w:t xml:space="preserve"> </w:t>
      </w:r>
      <w:r w:rsidR="0086680A">
        <w:rPr>
          <w:rFonts w:ascii="SimSun" w:hAnsi="SimSun" w:cs="SimSun"/>
          <w:lang w:val="en-GB" w:eastAsia="zh-CN" w:bidi="ar-SA"/>
        </w:rPr>
        <w:t>This</w:t>
      </w:r>
      <w:r>
        <w:rPr>
          <w:rFonts w:ascii="SimSun" w:hAnsi="SimSun" w:cs="SimSun"/>
          <w:lang w:val="en-GB" w:eastAsia="zh-CN" w:bidi="ar-SA"/>
        </w:rPr>
        <w:t xml:space="preserve"> </w:t>
      </w:r>
      <w:r w:rsidR="0086680A">
        <w:rPr>
          <w:rFonts w:ascii="SimSun" w:hAnsi="SimSun" w:cs="SimSun"/>
          <w:lang w:val="en-GB" w:eastAsia="zh-CN" w:bidi="ar-SA"/>
        </w:rPr>
        <w:t>is</w:t>
      </w:r>
      <w:r>
        <w:rPr>
          <w:rFonts w:ascii="SimSun" w:hAnsi="SimSun" w:cs="SimSun"/>
          <w:lang w:val="en-GB" w:eastAsia="zh-CN" w:bidi="ar-SA"/>
        </w:rPr>
        <w:t xml:space="preserve"> </w:t>
      </w:r>
      <w:r w:rsidR="0086680A">
        <w:rPr>
          <w:rFonts w:ascii="SimSun" w:hAnsi="SimSun" w:cs="SimSun"/>
          <w:lang w:val="en-GB" w:eastAsia="zh-CN" w:bidi="ar-SA"/>
        </w:rPr>
        <w:t>all</w:t>
      </w:r>
      <w:r>
        <w:rPr>
          <w:rFonts w:ascii="SimSun" w:hAnsi="SimSun" w:cs="SimSun"/>
          <w:lang w:val="en-GB" w:eastAsia="zh-CN" w:bidi="ar-SA"/>
        </w:rPr>
        <w:t xml:space="preserve"> </w:t>
      </w:r>
      <w:r w:rsidR="0086680A">
        <w:rPr>
          <w:rFonts w:ascii="SimSun" w:hAnsi="SimSun" w:cs="SimSun"/>
          <w:lang w:val="en-GB" w:eastAsia="zh-CN" w:bidi="ar-SA"/>
        </w:rPr>
        <w:t>I</w:t>
      </w:r>
      <w:r>
        <w:rPr>
          <w:rFonts w:ascii="SimSun" w:hAnsi="SimSun" w:cs="SimSun"/>
          <w:lang w:val="en-GB" w:eastAsia="zh-CN" w:bidi="ar-SA"/>
        </w:rPr>
        <w:t xml:space="preserve"> </w:t>
      </w:r>
      <w:r w:rsidR="0086680A">
        <w:rPr>
          <w:rFonts w:ascii="SimSun" w:hAnsi="SimSun" w:cs="SimSun"/>
          <w:lang w:val="en-GB" w:eastAsia="zh-CN" w:bidi="ar-SA"/>
        </w:rPr>
        <w:t>have</w:t>
      </w:r>
      <w:r>
        <w:rPr>
          <w:rFonts w:ascii="SimSun" w:hAnsi="SimSun" w:cs="SimSun"/>
          <w:lang w:val="en-GB" w:eastAsia="zh-CN" w:bidi="ar-SA"/>
        </w:rPr>
        <w:t xml:space="preserve"> </w:t>
      </w:r>
      <w:r w:rsidR="0086680A">
        <w:rPr>
          <w:rFonts w:ascii="SimSun" w:hAnsi="SimSun" w:cs="SimSun"/>
          <w:lang w:val="en-GB" w:eastAsia="zh-CN" w:bidi="ar-SA"/>
        </w:rPr>
        <w:t>to</w:t>
      </w:r>
      <w:r>
        <w:rPr>
          <w:rFonts w:ascii="SimSun" w:hAnsi="SimSun" w:cs="SimSun"/>
          <w:lang w:val="en-GB" w:eastAsia="zh-CN" w:bidi="ar-SA"/>
        </w:rPr>
        <w:t xml:space="preserve"> </w:t>
      </w:r>
      <w:r w:rsidR="0086680A">
        <w:rPr>
          <w:rFonts w:ascii="SimSun" w:hAnsi="SimSun" w:cs="SimSun"/>
          <w:lang w:val="en-GB" w:eastAsia="zh-CN" w:bidi="ar-SA"/>
        </w:rPr>
        <w:t>say</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：天资。</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：好的。</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：你还有问题吗？</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：我再挑一个问题吧，就是从我们的问题再挑一个问题。后面的时间交给下面的人来进行互动。我这里面再问一个稍微有一点点的具体的小问题，就是有一个针对人类科技发展的（</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22</w:t>
      </w:r>
      <w:r w:rsidR="0086680A">
        <w:rPr>
          <w:rFonts w:ascii="SimSun" w:hAnsi="SimSun" w:cs="SimSun"/>
          <w:lang w:val="en-GB" w:eastAsia="zh-CN" w:bidi="ar-SA"/>
        </w:rPr>
        <w:t>：</w:t>
      </w:r>
      <w:r w:rsidR="0086680A">
        <w:rPr>
          <w:rFonts w:ascii="SimSun" w:hAnsi="SimSun" w:cs="SimSun"/>
          <w:lang w:val="en-GB" w:eastAsia="zh-CN" w:bidi="ar-SA"/>
        </w:rPr>
        <w:t>10</w:t>
      </w:r>
      <w:r w:rsidR="0086680A">
        <w:rPr>
          <w:rFonts w:ascii="SimSun" w:hAnsi="SimSun" w:cs="SimSun"/>
          <w:lang w:val="en-GB" w:eastAsia="zh-CN" w:bidi="ar-SA"/>
        </w:rPr>
        <w:t>），就是如果由你来选择，而且是属于二选一的，因为资源问题也好，星辰大海问题也好，是二选一的。当你去选择这样的一个所谓的科技术或者科技发展路径的时候，你会</w:t>
      </w:r>
      <w:r w:rsidR="0086680A">
        <w:rPr>
          <w:rFonts w:ascii="SimSun" w:hAnsi="SimSun" w:cs="SimSun"/>
          <w:lang w:val="en-GB" w:eastAsia="zh-CN" w:bidi="ar-SA"/>
        </w:rPr>
        <w:t>倾向于是向星辰大海，换句话说是一种向外的一种科技发展，还是黑客帝国，也就是向内的一种科技发展。如果是需要二选一的话，你会怎么选择倾向于哪一种？为什么呢？</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：好的，谢谢！但是首先我要说我其实比较拒绝这种二选一的这种选择题，因为我觉得这个就是陷入了一种我们常有的这种</w:t>
      </w:r>
      <w:r w:rsidR="0086680A">
        <w:rPr>
          <w:rFonts w:ascii="SimSun" w:hAnsi="SimSun" w:cs="SimSun"/>
          <w:lang w:val="en-GB" w:eastAsia="zh-CN" w:bidi="ar-SA"/>
        </w:rPr>
        <w:t>binary</w:t>
      </w:r>
      <w:r w:rsidR="0086680A">
        <w:rPr>
          <w:rFonts w:ascii="SimSun" w:hAnsi="SimSun" w:cs="SimSun"/>
          <w:lang w:val="en-GB" w:eastAsia="zh-CN" w:bidi="ar-SA"/>
        </w:rPr>
        <w:t>的思维模式，就是你只有</w:t>
      </w:r>
      <w:r w:rsidR="0086680A">
        <w:rPr>
          <w:rFonts w:ascii="SimSun" w:hAnsi="SimSun" w:cs="SimSun"/>
          <w:lang w:val="en-GB" w:eastAsia="zh-CN" w:bidi="ar-SA"/>
        </w:rPr>
        <w:t>yes</w:t>
      </w:r>
      <w:r>
        <w:rPr>
          <w:rFonts w:ascii="SimSun" w:hAnsi="SimSun" w:cs="SimSun"/>
          <w:lang w:val="en-GB" w:eastAsia="zh-CN" w:bidi="ar-SA"/>
        </w:rPr>
        <w:t xml:space="preserve"> </w:t>
      </w:r>
      <w:r w:rsidR="0086680A">
        <w:rPr>
          <w:rFonts w:ascii="SimSun" w:hAnsi="SimSun" w:cs="SimSun"/>
          <w:lang w:val="en-GB" w:eastAsia="zh-CN" w:bidi="ar-SA"/>
        </w:rPr>
        <w:t>or</w:t>
      </w:r>
      <w:r>
        <w:rPr>
          <w:rFonts w:ascii="SimSun" w:hAnsi="SimSun" w:cs="SimSun"/>
          <w:lang w:val="en-GB" w:eastAsia="zh-CN" w:bidi="ar-SA"/>
        </w:rPr>
        <w:t xml:space="preserve"> </w:t>
      </w:r>
      <w:r w:rsidR="0086680A">
        <w:rPr>
          <w:rFonts w:ascii="SimSun" w:hAnsi="SimSun" w:cs="SimSun"/>
          <w:lang w:val="en-GB" w:eastAsia="zh-CN" w:bidi="ar-SA"/>
        </w:rPr>
        <w:t>no</w:t>
      </w:r>
      <w:r w:rsidR="0086680A">
        <w:rPr>
          <w:rFonts w:ascii="SimSun" w:hAnsi="SimSun" w:cs="SimSun"/>
          <w:lang w:val="en-GB" w:eastAsia="zh-CN" w:bidi="ar-SA"/>
        </w:rPr>
        <w:t>，或者说你只有</w:t>
      </w:r>
      <w:r w:rsidR="0086680A">
        <w:rPr>
          <w:rFonts w:ascii="SimSun" w:hAnsi="SimSun" w:cs="SimSun"/>
          <w:lang w:val="en-GB" w:eastAsia="zh-CN" w:bidi="ar-SA"/>
        </w:rPr>
        <w:t>a</w:t>
      </w:r>
      <w:r w:rsidR="0086680A">
        <w:rPr>
          <w:rFonts w:ascii="SimSun" w:hAnsi="SimSun" w:cs="SimSun"/>
          <w:lang w:val="en-GB" w:eastAsia="zh-CN" w:bidi="ar-SA"/>
        </w:rPr>
        <w:t>或</w:t>
      </w:r>
      <w:r w:rsidR="0086680A">
        <w:rPr>
          <w:rFonts w:ascii="SimSun" w:hAnsi="SimSun" w:cs="SimSun"/>
          <w:lang w:val="en-GB" w:eastAsia="zh-CN" w:bidi="ar-SA"/>
        </w:rPr>
        <w:t>b</w:t>
      </w:r>
      <w:r w:rsidR="0086680A">
        <w:rPr>
          <w:rFonts w:ascii="SimSun" w:hAnsi="SimSun" w:cs="SimSun"/>
          <w:lang w:val="en-GB" w:eastAsia="zh-CN" w:bidi="ar-SA"/>
        </w:rPr>
        <w:t>，但其实并不是这样的。但是如果你硬要我选，我觉得我还是会选择向外的开拓型的这种发展路径。因为这个其实就是和我们现在的一个所在的历史阶段有关，我觉得大家也能看到为什么新一轮的太空</w:t>
      </w:r>
      <w:r w:rsidR="0086680A">
        <w:rPr>
          <w:rFonts w:ascii="SimSun" w:hAnsi="SimSun" w:cs="SimSun"/>
          <w:lang w:val="en-GB" w:eastAsia="zh-CN" w:bidi="ar-SA"/>
        </w:rPr>
        <w:t>竞赛又开始了。其实我觉得各国都会有这样</w:t>
      </w:r>
      <w:r w:rsidR="0086680A">
        <w:rPr>
          <w:rFonts w:ascii="SimSun" w:hAnsi="SimSun" w:cs="SimSun"/>
          <w:lang w:val="en-GB" w:eastAsia="zh-CN" w:bidi="ar-SA"/>
        </w:rPr>
        <w:lastRenderedPageBreak/>
        <w:t>的共识，就是我们需要去做这样的一件事情，否则我们可能在地球上，不管是你说环境问题、资源问题、人口问题等等所有的问题，他可能很快会逼近一个极限。在这种极限即将到来之前，如果你是向内，那最后可能就是一个内卷化的这种，像瑞丽普瑞万这样的一个比较反乌托邦式的未来。但是如果我们对外去扩张，我们去寻找一些在太空、在其他新星，包括在行星带里的这种知名的可能性，那我们还是有机会去创造出更加有这种生命力的文明形态，就是我们可以把很多的地面上的矛盾给消化掉。所以其实我觉得这个是为什么现在我</w:t>
      </w:r>
      <w:r w:rsidR="0086680A">
        <w:rPr>
          <w:rFonts w:ascii="SimSun" w:hAnsi="SimSun" w:cs="SimSun"/>
          <w:lang w:val="en-GB" w:eastAsia="zh-CN" w:bidi="ar-SA"/>
        </w:rPr>
        <w:t>们大家都这么在聚焦在太空，大家都在做这件事情，就是大国、小国都在做这件事情的一个主要的原因。我觉得这个可能是一个没有办法的事情，就是必须这么去做。</w:t>
      </w:r>
      <w:r>
        <w:rPr>
          <w:rFonts w:ascii="SimSun" w:hAnsi="SimSun" w:cs="SimSun"/>
          <w:lang w:val="en-GB" w:eastAsia="zh-CN" w:bidi="ar-SA"/>
        </w:rPr>
        <w:br/>
      </w:r>
      <w:r>
        <w:rPr>
          <w:rFonts w:ascii="SimSun" w:hAnsi="SimSun" w:cs="SimSun"/>
          <w:lang w:val="en-GB" w:eastAsia="zh-CN" w:bidi="ar-SA"/>
        </w:rPr>
        <w:br/>
        <w:t>@Tz</w:t>
      </w:r>
      <w:r w:rsidR="0086680A">
        <w:rPr>
          <w:rFonts w:ascii="SimSun" w:hAnsi="SimSun" w:cs="SimSun"/>
          <w:lang w:val="en-GB" w:eastAsia="zh-CN" w:bidi="ar-SA"/>
        </w:rPr>
        <w:t>：好的，谢谢！主持人交给岳老师，我们可以开始问问他。</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：大伟老师在不在？李大伟老师？大伟老师可能不在。我们现在在上面的</w:t>
      </w:r>
      <w:r w:rsidR="0086680A">
        <w:rPr>
          <w:rFonts w:ascii="SimSun" w:hAnsi="SimSun" w:cs="SimSun"/>
          <w:lang w:val="en-GB" w:eastAsia="zh-CN" w:bidi="ar-SA"/>
        </w:rPr>
        <w:t>speaker</w:t>
      </w:r>
      <w:r w:rsidR="0086680A">
        <w:rPr>
          <w:rFonts w:ascii="SimSun" w:hAnsi="SimSun" w:cs="SimSun"/>
          <w:lang w:val="en-GB" w:eastAsia="zh-CN" w:bidi="ar-SA"/>
        </w:rPr>
        <w:t>就开始闪卖，我们不按顺序，谁要提问，就直接闪脉。如果不闪麦，我就点名。好，诗颖。</w:t>
      </w:r>
      <w:r>
        <w:rPr>
          <w:rFonts w:ascii="SimSun" w:hAnsi="SimSun" w:cs="SimSun"/>
          <w:lang w:val="en-GB" w:eastAsia="zh-CN" w:bidi="ar-SA"/>
        </w:rPr>
        <w:br/>
      </w:r>
      <w:r>
        <w:rPr>
          <w:rFonts w:ascii="SimSun" w:hAnsi="SimSun" w:cs="SimSun"/>
          <w:lang w:val="en-GB" w:eastAsia="zh-CN" w:bidi="ar-SA"/>
        </w:rPr>
        <w:br/>
        <w:t>@诗颖</w:t>
      </w:r>
      <w:r w:rsidR="0086680A">
        <w:rPr>
          <w:rFonts w:ascii="SimSun" w:hAnsi="SimSun" w:cs="SimSun"/>
          <w:lang w:val="en-GB" w:eastAsia="zh-CN" w:bidi="ar-SA"/>
        </w:rPr>
        <w:t>：我想问一下陈楸帆老师，就是现在的有些人会觉得人工智能将来可能会替代的一些高级的人类脑力的劳动，比如像这种翻译的工作，或者像你们作家</w:t>
      </w:r>
      <w:r w:rsidR="0086680A">
        <w:rPr>
          <w:rFonts w:ascii="SimSun" w:hAnsi="SimSun" w:cs="SimSun"/>
          <w:lang w:val="en-GB" w:eastAsia="zh-CN" w:bidi="ar-SA"/>
        </w:rPr>
        <w:t>这种创造性的写作的这一些的工作，会觉得人工智能将来能够产生创造力去做这些我们以前觉得人工智能没办法替代的事情。一个例子就是在阿尔法狗之前，大家普遍当时是</w:t>
      </w:r>
      <w:r w:rsidR="0086680A">
        <w:rPr>
          <w:rFonts w:ascii="SimSun" w:hAnsi="SimSun" w:cs="SimSun"/>
          <w:lang w:val="en-GB" w:eastAsia="zh-CN" w:bidi="ar-SA"/>
        </w:rPr>
        <w:t>AI</w:t>
      </w:r>
      <w:r w:rsidR="0086680A">
        <w:rPr>
          <w:rFonts w:ascii="SimSun" w:hAnsi="SimSun" w:cs="SimSun"/>
          <w:lang w:val="en-GB" w:eastAsia="zh-CN" w:bidi="ar-SA"/>
        </w:rPr>
        <w:t>战胜（</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26</w:t>
      </w:r>
      <w:r w:rsidR="0086680A">
        <w:rPr>
          <w:rFonts w:ascii="SimSun" w:hAnsi="SimSun" w:cs="SimSun"/>
          <w:lang w:val="en-GB" w:eastAsia="zh-CN" w:bidi="ar-SA"/>
        </w:rPr>
        <w:t>：</w:t>
      </w:r>
      <w:r w:rsidR="0086680A">
        <w:rPr>
          <w:rFonts w:ascii="SimSun" w:hAnsi="SimSun" w:cs="SimSun"/>
          <w:lang w:val="en-GB" w:eastAsia="zh-CN" w:bidi="ar-SA"/>
        </w:rPr>
        <w:t>06</w:t>
      </w:r>
      <w:r w:rsidR="0086680A">
        <w:rPr>
          <w:rFonts w:ascii="SimSun" w:hAnsi="SimSun" w:cs="SimSun"/>
          <w:lang w:val="en-GB" w:eastAsia="zh-CN" w:bidi="ar-SA"/>
        </w:rPr>
        <w:t>）的，那一会儿大家觉得围棋是一个比较难攻克的类目，因为围棋代表着人类的一个很智力游戏的比较高峰的状态。但是阿尔法狗花了比人类预计短的时间，就攻破这个问题，所以说会有人觉得未来可能人工智能能够完全取代人类。你觉得这个可能性有多大？会在什么样的一个时间？相关另外一个问题，就是现在我们面临了很多包括人口方面的一些危机，其中就是各个国家会有</w:t>
      </w:r>
      <w:r w:rsidR="0086680A">
        <w:rPr>
          <w:rFonts w:ascii="SimSun" w:hAnsi="SimSun" w:cs="SimSun"/>
          <w:lang w:val="en-GB" w:eastAsia="zh-CN" w:bidi="ar-SA"/>
        </w:rPr>
        <w:t>，特别是发达国家和像中国这种虽然是发展中国家，但是人口收益率也在一直在下跌的，将来会面临一个人口老龄化社会的情况。如果按传统社会逻辑，就是可能人口就不够用了。如果我们联想到刚才前面说人工智能将会不仅仅是取代简单的体力劳动，还会取代更高级的一些活动，那是不是也意味着将来其实也不需要这么多人？</w:t>
      </w:r>
      <w:r>
        <w:rPr>
          <w:rFonts w:ascii="SimSun" w:hAnsi="SimSun" w:cs="SimSun"/>
          <w:lang w:val="en-GB" w:eastAsia="zh-CN" w:bidi="ar-SA"/>
        </w:rPr>
        <w:br/>
      </w:r>
      <w:r>
        <w:rPr>
          <w:rFonts w:ascii="SimSun" w:hAnsi="SimSun" w:cs="SimSun"/>
          <w:lang w:val="en-GB" w:eastAsia="zh-CN" w:bidi="ar-SA"/>
        </w:rPr>
        <w:br/>
      </w:r>
      <w:r>
        <w:rPr>
          <w:rFonts w:ascii="SimSun" w:hAnsi="SimSun" w:cs="SimSun"/>
          <w:lang w:val="en-GB" w:eastAsia="zh-CN" w:bidi="ar-SA"/>
        </w:rPr>
        <w:lastRenderedPageBreak/>
        <w:t>@陈楸帆</w:t>
      </w:r>
      <w:r w:rsidR="0086680A">
        <w:rPr>
          <w:rFonts w:ascii="SimSun" w:hAnsi="SimSun" w:cs="SimSun"/>
          <w:lang w:val="en-GB" w:eastAsia="zh-CN" w:bidi="ar-SA"/>
        </w:rPr>
        <w:t>：好的，谢谢诗颖老师！先回答第一个问题，就是关于</w:t>
      </w:r>
      <w:r w:rsidR="0086680A">
        <w:rPr>
          <w:rFonts w:ascii="SimSun" w:hAnsi="SimSun" w:cs="SimSun"/>
          <w:lang w:val="en-GB" w:eastAsia="zh-CN" w:bidi="ar-SA"/>
        </w:rPr>
        <w:t>AI</w:t>
      </w:r>
      <w:r w:rsidR="0086680A">
        <w:rPr>
          <w:rFonts w:ascii="SimSun" w:hAnsi="SimSun" w:cs="SimSun"/>
          <w:lang w:val="en-GB" w:eastAsia="zh-CN" w:bidi="ar-SA"/>
        </w:rPr>
        <w:t>能否替代一些人类所谓具有创造力的这种职业或者身份，就比如作家、艺术家？我觉得其实很多已经是在被取代，或者现在是以一个辅助的角色在进入各个行业，比如</w:t>
      </w:r>
      <w:r w:rsidR="0086680A">
        <w:rPr>
          <w:rFonts w:ascii="SimSun" w:hAnsi="SimSun" w:cs="SimSun"/>
          <w:lang w:val="en-GB" w:eastAsia="zh-CN" w:bidi="ar-SA"/>
        </w:rPr>
        <w:t>AI</w:t>
      </w:r>
      <w:r w:rsidR="0086680A">
        <w:rPr>
          <w:rFonts w:ascii="SimSun" w:hAnsi="SimSun" w:cs="SimSun"/>
          <w:lang w:val="en-GB" w:eastAsia="zh-CN" w:bidi="ar-SA"/>
        </w:rPr>
        <w:t>作曲，我知道</w:t>
      </w:r>
      <w:r w:rsidR="0086680A">
        <w:rPr>
          <w:rFonts w:ascii="SimSun" w:hAnsi="SimSun" w:cs="SimSun"/>
          <w:lang w:val="en-GB" w:eastAsia="zh-CN" w:bidi="ar-SA"/>
        </w:rPr>
        <w:t>的国内的行业，包括咱们里面就有做</w:t>
      </w:r>
      <w:r w:rsidR="0086680A">
        <w:rPr>
          <w:rFonts w:ascii="SimSun" w:hAnsi="SimSun" w:cs="SimSun"/>
          <w:lang w:val="en-GB" w:eastAsia="zh-CN" w:bidi="ar-SA"/>
        </w:rPr>
        <w:t>AI</w:t>
      </w:r>
      <w:r w:rsidR="0086680A">
        <w:rPr>
          <w:rFonts w:ascii="SimSun" w:hAnsi="SimSun" w:cs="SimSun"/>
          <w:lang w:val="en-GB" w:eastAsia="zh-CN" w:bidi="ar-SA"/>
        </w:rPr>
        <w:t>作曲的老师，一会儿瑞斯特来说一下。其实很多认为是和人类创造力有关的，就比较不可琢磨的、不可量化的这种东西，其实可能最后你都能找到一种方式去把它数据化和结构化。所有的问题就在于你的计算能力和算法以及数据上，就是这些其实都是可以用时间和资源去解决的。所不能解决的是什么？就是我们对人类的意识其实没有那么了解，包括你对于想象力是怎么产生的？你对于人的这种所谓创造力是怎么一回事？包括我们人类有肉身，我们有身体的这种感官系统，我们有记忆，我们有真实的生活经验和精力，这些其实是创造例子</w:t>
      </w:r>
      <w:r w:rsidR="0086680A">
        <w:rPr>
          <w:rFonts w:ascii="SimSun" w:hAnsi="SimSun" w:cs="SimSun"/>
          <w:lang w:val="en-GB" w:eastAsia="zh-CN" w:bidi="ar-SA"/>
        </w:rPr>
        <w:t>一个非常重要的部分。但现在</w:t>
      </w:r>
      <w:r w:rsidR="0086680A">
        <w:rPr>
          <w:rFonts w:ascii="SimSun" w:hAnsi="SimSun" w:cs="SimSun"/>
          <w:lang w:val="en-GB" w:eastAsia="zh-CN" w:bidi="ar-SA"/>
        </w:rPr>
        <w:t>AI</w:t>
      </w:r>
      <w:r w:rsidR="0086680A">
        <w:rPr>
          <w:rFonts w:ascii="SimSun" w:hAnsi="SimSun" w:cs="SimSun"/>
          <w:lang w:val="en-GB" w:eastAsia="zh-CN" w:bidi="ar-SA"/>
        </w:rPr>
        <w:t>和机器其实没有，因为它尚未具有这种自我意识，也没有肉体，也没有所谓的这种记忆。所以他们只能够通过计算去模拟出一些貌似是具有创造力的这些事情。</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但是这样已经足够了，这样已经足够把我觉得</w:t>
      </w:r>
      <w:r w:rsidR="0086680A">
        <w:rPr>
          <w:rFonts w:ascii="SimSun" w:hAnsi="SimSun" w:cs="SimSun"/>
          <w:lang w:val="en-GB" w:eastAsia="zh-CN" w:bidi="ar-SA"/>
        </w:rPr>
        <w:t>95%</w:t>
      </w:r>
      <w:r w:rsidR="0086680A">
        <w:rPr>
          <w:rFonts w:ascii="SimSun" w:hAnsi="SimSun" w:cs="SimSun"/>
          <w:lang w:val="en-GB" w:eastAsia="zh-CN" w:bidi="ar-SA"/>
        </w:rPr>
        <w:t>以上的这种所谓人类的创造者给取代掉。不能取代的就是最后的这</w:t>
      </w:r>
      <w:r w:rsidR="0086680A">
        <w:rPr>
          <w:rFonts w:ascii="SimSun" w:hAnsi="SimSun" w:cs="SimSun"/>
          <w:lang w:val="en-GB" w:eastAsia="zh-CN" w:bidi="ar-SA"/>
        </w:rPr>
        <w:t>5%</w:t>
      </w:r>
      <w:r w:rsidR="0086680A">
        <w:rPr>
          <w:rFonts w:ascii="SimSun" w:hAnsi="SimSun" w:cs="SimSun"/>
          <w:lang w:val="en-GB" w:eastAsia="zh-CN" w:bidi="ar-SA"/>
        </w:rPr>
        <w:t>或者更少的一小部分，就是不可替代性的这种。你可以说他是艺术家或者大作家，就是他们会具有一种独特的、不可替代的这种位置在，但是比如像网文，我相信非常多的网文可能在很快可见的未来，你都能用</w:t>
      </w:r>
      <w:r w:rsidR="0086680A">
        <w:rPr>
          <w:rFonts w:ascii="SimSun" w:hAnsi="SimSun" w:cs="SimSun"/>
          <w:lang w:val="en-GB" w:eastAsia="zh-CN" w:bidi="ar-SA"/>
        </w:rPr>
        <w:t>AI</w:t>
      </w:r>
      <w:r w:rsidR="0086680A">
        <w:rPr>
          <w:rFonts w:ascii="SimSun" w:hAnsi="SimSun" w:cs="SimSun"/>
          <w:lang w:val="en-GB" w:eastAsia="zh-CN" w:bidi="ar-SA"/>
        </w:rPr>
        <w:t>去生成，而且生成的网文的质量，它不会比现在的</w:t>
      </w:r>
      <w:r w:rsidR="0086680A">
        <w:rPr>
          <w:rFonts w:ascii="SimSun" w:hAnsi="SimSun" w:cs="SimSun"/>
          <w:lang w:val="en-GB" w:eastAsia="zh-CN" w:bidi="ar-SA"/>
        </w:rPr>
        <w:t>这种网的平均水平要差。因为网文其实是一个高度模板化，而且可以用套路去实现的一种。当然网文里面有非常多的这种顶尖的大神，那些人是不会被取代的。但是大家知道这是一个大众市场，大众所需要消费的可能就是这种</w:t>
      </w:r>
      <w:r w:rsidR="0086680A">
        <w:rPr>
          <w:rFonts w:ascii="SimSun" w:hAnsi="SimSun" w:cs="SimSun"/>
          <w:lang w:val="en-GB" w:eastAsia="zh-CN" w:bidi="ar-SA"/>
        </w:rPr>
        <w:t>averagelevel</w:t>
      </w:r>
      <w:r w:rsidR="0086680A">
        <w:rPr>
          <w:rFonts w:ascii="SimSun" w:hAnsi="SimSun" w:cs="SimSun"/>
          <w:lang w:val="en-GB" w:eastAsia="zh-CN" w:bidi="ar-SA"/>
        </w:rPr>
        <w:t>的一个产品，那么这种产品绝对</w:t>
      </w:r>
      <w:r w:rsidR="0086680A">
        <w:rPr>
          <w:rFonts w:ascii="SimSun" w:hAnsi="SimSun" w:cs="SimSun"/>
          <w:lang w:val="en-GB" w:eastAsia="zh-CN" w:bidi="ar-SA"/>
        </w:rPr>
        <w:t>AI</w:t>
      </w:r>
      <w:r w:rsidR="0086680A">
        <w:rPr>
          <w:rFonts w:ascii="SimSun" w:hAnsi="SimSun" w:cs="SimSun"/>
          <w:lang w:val="en-GB" w:eastAsia="zh-CN" w:bidi="ar-SA"/>
        </w:rPr>
        <w:t>比人类具有强的多的这种能力，就是无论在数量质量或者说变化上，它都能够生产出来更多的可以供广大人去消费的这种文化产品，这是我的一个观点。然后第二个是说。</w:t>
      </w:r>
      <w:r>
        <w:rPr>
          <w:rFonts w:ascii="SimSun" w:hAnsi="SimSun" w:cs="SimSun"/>
          <w:lang w:val="en-GB" w:eastAsia="zh-CN" w:bidi="ar-SA"/>
        </w:rPr>
        <w:br/>
      </w:r>
      <w:r>
        <w:rPr>
          <w:rFonts w:ascii="SimSun" w:hAnsi="SimSun" w:cs="SimSun"/>
          <w:lang w:val="en-GB" w:eastAsia="zh-CN" w:bidi="ar-SA"/>
        </w:rPr>
        <w:br/>
        <w:t>@诗颖</w:t>
      </w:r>
      <w:r w:rsidR="0086680A">
        <w:rPr>
          <w:rFonts w:ascii="SimSun" w:hAnsi="SimSun" w:cs="SimSun"/>
          <w:lang w:val="en-GB" w:eastAsia="zh-CN" w:bidi="ar-SA"/>
        </w:rPr>
        <w:t>：未来是不需要这么多人。</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：对，其实我在一篇小说里就写到，就是《这一刻我们是快乐的》，人生算法</w:t>
      </w:r>
      <w:r w:rsidR="0086680A">
        <w:rPr>
          <w:rFonts w:ascii="SimSun" w:hAnsi="SimSun" w:cs="SimSun"/>
          <w:lang w:val="en-GB" w:eastAsia="zh-CN" w:bidi="ar-SA"/>
        </w:rPr>
        <w:t>里面的第一篇，因为人口出生率的下降，它是一个危机种群存亡的一个问题，他还不光是一</w:t>
      </w:r>
      <w:r w:rsidR="0086680A">
        <w:rPr>
          <w:rFonts w:ascii="SimSun" w:hAnsi="SimSun" w:cs="SimSun"/>
          <w:lang w:val="en-GB" w:eastAsia="zh-CN" w:bidi="ar-SA"/>
        </w:rPr>
        <w:lastRenderedPageBreak/>
        <w:t>个劳动力的一个关系，就是劳动力肯定有一大部分是能够通过机器人来解决，但是种群的存亡，这是另外的一个问题，所以最后可能就真的会需要这种人造的子宫生产出来，可能就是人造的生命，人造人，但这个过程里面肯定</w:t>
      </w:r>
      <w:r w:rsidR="0086680A">
        <w:rPr>
          <w:rFonts w:ascii="SimSun" w:hAnsi="SimSun" w:cs="SimSun"/>
          <w:lang w:val="en-GB" w:eastAsia="zh-CN" w:bidi="ar-SA"/>
        </w:rPr>
        <w:t>AI</w:t>
      </w:r>
      <w:r w:rsidR="0086680A">
        <w:rPr>
          <w:rFonts w:ascii="SimSun" w:hAnsi="SimSun" w:cs="SimSun"/>
          <w:lang w:val="en-GB" w:eastAsia="zh-CN" w:bidi="ar-SA"/>
        </w:rPr>
        <w:t>会发挥非常大的作用，因为你要去调配这些基因型，你要怎么样去生产出一个好的人类或者说一个适应需求的人类，但是那样的人类还算是一个人吗？还是一个产品？还是一个什么样的东西？我觉得这都是值得去思考的。但是我觉得那天肯定会到来，因为这个可</w:t>
      </w:r>
      <w:r w:rsidR="0086680A">
        <w:rPr>
          <w:rFonts w:ascii="SimSun" w:hAnsi="SimSun" w:cs="SimSun"/>
          <w:lang w:val="en-GB" w:eastAsia="zh-CN" w:bidi="ar-SA"/>
        </w:rPr>
        <w:t>能真的是一个无法逆转的一个大趋势，我们刚看了，现在等于说人口年龄中位数最低的全都集中在非洲国家，最低的可能都是十几岁，</w:t>
      </w:r>
      <w:r w:rsidR="0086680A">
        <w:rPr>
          <w:rFonts w:ascii="SimSun" w:hAnsi="SimSun" w:cs="SimSun"/>
          <w:lang w:val="en-GB" w:eastAsia="zh-CN" w:bidi="ar-SA"/>
        </w:rPr>
        <w:t>15</w:t>
      </w:r>
      <w:r w:rsidR="0086680A">
        <w:rPr>
          <w:rFonts w:ascii="SimSun" w:hAnsi="SimSun" w:cs="SimSun"/>
          <w:lang w:val="en-GB" w:eastAsia="zh-CN" w:bidi="ar-SA"/>
        </w:rPr>
        <w:t>岁、</w:t>
      </w:r>
      <w:r w:rsidR="0086680A">
        <w:rPr>
          <w:rFonts w:ascii="SimSun" w:hAnsi="SimSun" w:cs="SimSun"/>
          <w:lang w:val="en-GB" w:eastAsia="zh-CN" w:bidi="ar-SA"/>
        </w:rPr>
        <w:t>16</w:t>
      </w:r>
      <w:r w:rsidR="0086680A">
        <w:rPr>
          <w:rFonts w:ascii="SimSun" w:hAnsi="SimSun" w:cs="SimSun"/>
          <w:lang w:val="en-GB" w:eastAsia="zh-CN" w:bidi="ar-SA"/>
        </w:rPr>
        <w:t>岁、</w:t>
      </w:r>
      <w:r w:rsidR="0086680A">
        <w:rPr>
          <w:rFonts w:ascii="SimSun" w:hAnsi="SimSun" w:cs="SimSun"/>
          <w:lang w:val="en-GB" w:eastAsia="zh-CN" w:bidi="ar-SA"/>
        </w:rPr>
        <w:t>17</w:t>
      </w:r>
      <w:r w:rsidR="0086680A">
        <w:rPr>
          <w:rFonts w:ascii="SimSun" w:hAnsi="SimSun" w:cs="SimSun"/>
          <w:lang w:val="en-GB" w:eastAsia="zh-CN" w:bidi="ar-SA"/>
        </w:rPr>
        <w:t>岁、</w:t>
      </w:r>
      <w:r w:rsidR="0086680A">
        <w:rPr>
          <w:rFonts w:ascii="SimSun" w:hAnsi="SimSun" w:cs="SimSun"/>
          <w:lang w:val="en-GB" w:eastAsia="zh-CN" w:bidi="ar-SA"/>
        </w:rPr>
        <w:t>18</w:t>
      </w:r>
      <w:r w:rsidR="0086680A">
        <w:rPr>
          <w:rFonts w:ascii="SimSun" w:hAnsi="SimSun" w:cs="SimSun"/>
          <w:lang w:val="en-GB" w:eastAsia="zh-CN" w:bidi="ar-SA"/>
        </w:rPr>
        <w:t>岁，尼日利亚现在是</w:t>
      </w:r>
      <w:r w:rsidR="0086680A">
        <w:rPr>
          <w:rFonts w:ascii="SimSun" w:hAnsi="SimSun" w:cs="SimSun"/>
          <w:lang w:val="en-GB" w:eastAsia="zh-CN" w:bidi="ar-SA"/>
        </w:rPr>
        <w:t>19</w:t>
      </w:r>
      <w:r w:rsidR="0086680A">
        <w:rPr>
          <w:rFonts w:ascii="SimSun" w:hAnsi="SimSun" w:cs="SimSun"/>
          <w:lang w:val="en-GB" w:eastAsia="zh-CN" w:bidi="ar-SA"/>
        </w:rPr>
        <w:t>岁，但其他的你说这种发达国家基本上都是</w:t>
      </w:r>
      <w:r w:rsidR="0086680A">
        <w:rPr>
          <w:rFonts w:ascii="SimSun" w:hAnsi="SimSun" w:cs="SimSun"/>
          <w:lang w:val="en-GB" w:eastAsia="zh-CN" w:bidi="ar-SA"/>
        </w:rPr>
        <w:t>35</w:t>
      </w:r>
      <w:r w:rsidR="0086680A">
        <w:rPr>
          <w:rFonts w:ascii="SimSun" w:hAnsi="SimSun" w:cs="SimSun"/>
          <w:lang w:val="en-GB" w:eastAsia="zh-CN" w:bidi="ar-SA"/>
        </w:rPr>
        <w:t>往后，甚至更老，所以长久看来这个趋势是没有办法去逆转的。</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所以我觉得人类除非能够打破很多的这种偏见，种族的这种隔阂，能够真正的形成一个全球性的大一统的这种所谓的全球社会，否则的话它必须，这种发达国家，或者说这种人口出生率不断下降的这些国家，它需要做一些事情来扭转这个趋势，这是关系到国家命运的一个基本的</w:t>
      </w:r>
      <w:r w:rsidR="0086680A">
        <w:rPr>
          <w:rFonts w:ascii="SimSun" w:hAnsi="SimSun" w:cs="SimSun"/>
          <w:lang w:val="en-GB" w:eastAsia="zh-CN" w:bidi="ar-SA"/>
        </w:rPr>
        <w:t>战略，所以我觉得这个事情可能在有生之年我们都能看到，谢谢。</w:t>
      </w:r>
      <w:r>
        <w:rPr>
          <w:rFonts w:ascii="SimSun" w:hAnsi="SimSun" w:cs="SimSun"/>
          <w:lang w:val="en-GB" w:eastAsia="zh-CN" w:bidi="ar-SA"/>
        </w:rPr>
        <w:br/>
      </w:r>
      <w:r>
        <w:rPr>
          <w:rFonts w:ascii="SimSun" w:hAnsi="SimSun" w:cs="SimSun"/>
          <w:lang w:val="en-GB" w:eastAsia="zh-CN" w:bidi="ar-SA"/>
        </w:rPr>
        <w:br/>
        <w:t>@诗颖</w:t>
      </w:r>
      <w:r w:rsidR="0086680A">
        <w:rPr>
          <w:rFonts w:ascii="SimSun" w:hAnsi="SimSun" w:cs="SimSun"/>
          <w:lang w:val="en-GB" w:eastAsia="zh-CN" w:bidi="ar-SA"/>
        </w:rPr>
        <w:t>：好，谢谢楸帆老师回答，我其实个人的看法也是比较接近，可以不可以请楸帆老师再大胆预测一下，假如说未来人工智能能够取代大多数人的脑力劳动和体力劳动，只剩下可能</w:t>
      </w:r>
      <w:r w:rsidR="0086680A">
        <w:rPr>
          <w:rFonts w:ascii="SimSun" w:hAnsi="SimSun" w:cs="SimSun"/>
          <w:lang w:val="en-GB" w:eastAsia="zh-CN" w:bidi="ar-SA"/>
        </w:rPr>
        <w:t>5%</w:t>
      </w:r>
      <w:r w:rsidR="0086680A">
        <w:rPr>
          <w:rFonts w:ascii="SimSun" w:hAnsi="SimSun" w:cs="SimSun"/>
          <w:lang w:val="en-GB" w:eastAsia="zh-CN" w:bidi="ar-SA"/>
        </w:rPr>
        <w:t>的人，有些人还继续在工作，能不能猜想一下这样的社会大概是什么形态，剩下那</w:t>
      </w:r>
      <w:r w:rsidR="0086680A">
        <w:rPr>
          <w:rFonts w:ascii="SimSun" w:hAnsi="SimSun" w:cs="SimSun"/>
          <w:lang w:val="en-GB" w:eastAsia="zh-CN" w:bidi="ar-SA"/>
        </w:rPr>
        <w:t>95%</w:t>
      </w:r>
      <w:r w:rsidR="0086680A">
        <w:rPr>
          <w:rFonts w:ascii="SimSun" w:hAnsi="SimSun" w:cs="SimSun"/>
          <w:lang w:val="en-GB" w:eastAsia="zh-CN" w:bidi="ar-SA"/>
        </w:rPr>
        <w:t>的人他们在忙什么，平时生活需要工作吗？是什么样的社会形态？谢谢。</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：其实在《</w:t>
      </w:r>
      <w:r w:rsidR="0086680A">
        <w:rPr>
          <w:rFonts w:ascii="SimSun" w:hAnsi="SimSun" w:cs="SimSun"/>
          <w:lang w:val="en-GB" w:eastAsia="zh-CN" w:bidi="ar-SA"/>
        </w:rPr>
        <w:t>2041</w:t>
      </w:r>
      <w:r w:rsidR="0086680A">
        <w:rPr>
          <w:rFonts w:ascii="SimSun" w:hAnsi="SimSun" w:cs="SimSun"/>
          <w:lang w:val="en-GB" w:eastAsia="zh-CN" w:bidi="ar-SA"/>
        </w:rPr>
        <w:t>》里我们有一个故事是在探讨这样的一个社会形态，就是它其实叫做</w:t>
      </w:r>
      <w:r w:rsidR="0086680A">
        <w:rPr>
          <w:rFonts w:ascii="SimSun" w:hAnsi="SimSun" w:cs="SimSun"/>
          <w:lang w:val="en-GB" w:eastAsia="zh-CN" w:bidi="ar-SA"/>
        </w:rPr>
        <w:t>Postscarcity</w:t>
      </w:r>
      <w:r w:rsidR="0086680A">
        <w:rPr>
          <w:rFonts w:ascii="SimSun" w:hAnsi="SimSun" w:cs="SimSun"/>
          <w:lang w:val="en-GB" w:eastAsia="zh-CN" w:bidi="ar-SA"/>
        </w:rPr>
        <w:t>，就是后稀缺的一个社会平台，包括有</w:t>
      </w:r>
      <w:r w:rsidR="0086680A">
        <w:rPr>
          <w:rFonts w:ascii="SimSun" w:hAnsi="SimSun" w:cs="SimSun"/>
          <w:lang w:val="en-GB" w:eastAsia="zh-CN" w:bidi="ar-SA"/>
        </w:rPr>
        <w:t>一本书叫做《星际迷航经济学》，大家可以去看一下，也是一位经济学家，是一个法国人，然后他从小是一个星际迷航的粉丝，所以他把很多里面的一些场景都放到探讨后稀缺时代的一个可能性。那么我们可以设想这样的一种场景，就是当未来我们可以用</w:t>
      </w:r>
      <w:r w:rsidR="0086680A">
        <w:rPr>
          <w:rFonts w:ascii="SimSun" w:hAnsi="SimSun" w:cs="SimSun"/>
          <w:lang w:val="en-GB" w:eastAsia="zh-CN" w:bidi="ar-SA"/>
        </w:rPr>
        <w:t>AI</w:t>
      </w:r>
      <w:r w:rsidR="0086680A">
        <w:rPr>
          <w:rFonts w:ascii="SimSun" w:hAnsi="SimSun" w:cs="SimSun"/>
          <w:lang w:val="en-GB" w:eastAsia="zh-CN" w:bidi="ar-SA"/>
        </w:rPr>
        <w:t>去做很多的事情，可能每一个人生活的基本的需求，比如说衣食住行，然后医疗、教育、娱乐等等，它其实都能够被</w:t>
      </w:r>
      <w:r w:rsidR="0086680A">
        <w:rPr>
          <w:rFonts w:ascii="SimSun" w:hAnsi="SimSun" w:cs="SimSun"/>
          <w:lang w:val="en-GB" w:eastAsia="zh-CN" w:bidi="ar-SA"/>
        </w:rPr>
        <w:t>cover</w:t>
      </w:r>
      <w:r w:rsidR="0086680A">
        <w:rPr>
          <w:rFonts w:ascii="SimSun" w:hAnsi="SimSun" w:cs="SimSun"/>
          <w:lang w:val="en-GB" w:eastAsia="zh-CN" w:bidi="ar-SA"/>
        </w:rPr>
        <w:t>掉，等于国家比如说现在欧美会有</w:t>
      </w:r>
      <w:r w:rsidR="0086680A">
        <w:rPr>
          <w:rFonts w:ascii="SimSun" w:hAnsi="SimSun" w:cs="SimSun"/>
          <w:lang w:val="en-GB" w:eastAsia="zh-CN" w:bidi="ar-SA"/>
        </w:rPr>
        <w:t>ubi</w:t>
      </w:r>
      <w:r w:rsidR="0086680A">
        <w:rPr>
          <w:rFonts w:ascii="SimSun" w:hAnsi="SimSun" w:cs="SimSun"/>
          <w:lang w:val="en-GB" w:eastAsia="zh-CN" w:bidi="ar-SA"/>
        </w:rPr>
        <w:t>，就是一般国民收入，一般基础收入应该叫做，他会用这样的方式去</w:t>
      </w:r>
      <w:r w:rsidR="0086680A">
        <w:rPr>
          <w:rFonts w:ascii="SimSun" w:hAnsi="SimSun" w:cs="SimSun"/>
          <w:lang w:val="en-GB" w:eastAsia="zh-CN" w:bidi="ar-SA"/>
        </w:rPr>
        <w:t>cover</w:t>
      </w:r>
      <w:r w:rsidR="0086680A">
        <w:rPr>
          <w:rFonts w:ascii="SimSun" w:hAnsi="SimSun" w:cs="SimSun"/>
          <w:lang w:val="en-GB" w:eastAsia="zh-CN" w:bidi="ar-SA"/>
        </w:rPr>
        <w:t>，但是在这个基础上，你怎么样帮助这些人去实现一种自我价值，</w:t>
      </w:r>
      <w:r w:rsidR="0086680A">
        <w:rPr>
          <w:rFonts w:ascii="SimSun" w:hAnsi="SimSun" w:cs="SimSun"/>
          <w:lang w:val="en-GB" w:eastAsia="zh-CN" w:bidi="ar-SA"/>
        </w:rPr>
        <w:lastRenderedPageBreak/>
        <w:t>因为我们</w:t>
      </w:r>
      <w:r w:rsidR="0086680A">
        <w:rPr>
          <w:rFonts w:ascii="SimSun" w:hAnsi="SimSun" w:cs="SimSun"/>
          <w:lang w:val="en-GB" w:eastAsia="zh-CN" w:bidi="ar-SA"/>
        </w:rPr>
        <w:t>知道如果一个人他是满足日常基本的需求，然后他可能会把多余的时间用来干嘛，用来酗酒，用来嗑药，用来赌博等等，它需要这种途径去发泄掉它多余的时间跟精力，那么可能更多的人会选择这种能够带来即时感官刺激的，因为人类就被扣定成这样，这样能带来快感的一些事情，但是这快感的事情他会形成成瘾性，所以它就会形成一个循环，就是一个</w:t>
      </w:r>
      <w:r w:rsidR="0086680A">
        <w:rPr>
          <w:rFonts w:ascii="SimSun" w:hAnsi="SimSun" w:cs="SimSun"/>
          <w:lang w:val="en-GB" w:eastAsia="zh-CN" w:bidi="ar-SA"/>
        </w:rPr>
        <w:t>feedbackloop</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但是如果这样的话，就是会越来越多的人进入这样的一个</w:t>
      </w:r>
      <w:r w:rsidR="0086680A">
        <w:rPr>
          <w:rFonts w:ascii="SimSun" w:hAnsi="SimSun" w:cs="SimSun"/>
          <w:lang w:val="en-GB" w:eastAsia="zh-CN" w:bidi="ar-SA"/>
        </w:rPr>
        <w:t>loop</w:t>
      </w:r>
      <w:r w:rsidR="0086680A">
        <w:rPr>
          <w:rFonts w:ascii="SimSun" w:hAnsi="SimSun" w:cs="SimSun"/>
          <w:lang w:val="en-GB" w:eastAsia="zh-CN" w:bidi="ar-SA"/>
        </w:rPr>
        <w:t>，它会形成一种群体的效应，这种群体的效应肯定不是我们想要看到的，因为它对于整个社会的这种提升，不管是哪个层面的提升</w:t>
      </w:r>
      <w:r w:rsidR="0086680A">
        <w:rPr>
          <w:rFonts w:ascii="SimSun" w:hAnsi="SimSun" w:cs="SimSun"/>
          <w:lang w:val="en-GB" w:eastAsia="zh-CN" w:bidi="ar-SA"/>
        </w:rPr>
        <w:t>，它其实并没有好处，甚至带来很多的不确定因素，所以我们是否需要去设计一个新的系统，就怎么样去鼓励这些人去做一些其他的事情，是对其他个体或者是对整个社会整体有益的这样一件事情，这其实是一个价值观或者说一个认知系统的转变，但这个转变肯定不是一夜之间，它需要个漫长的过程去引导他们去做这样的转变，等于是社会工程学上你需要去设计这样的一个引导机制。比如说我们最近的一种，比如说当你基本的生活都被国家</w:t>
      </w:r>
      <w:r w:rsidR="0086680A">
        <w:rPr>
          <w:rFonts w:ascii="SimSun" w:hAnsi="SimSun" w:cs="SimSun"/>
          <w:lang w:val="en-GB" w:eastAsia="zh-CN" w:bidi="ar-SA"/>
        </w:rPr>
        <w:t>cover</w:t>
      </w:r>
      <w:r w:rsidR="0086680A">
        <w:rPr>
          <w:rFonts w:ascii="SimSun" w:hAnsi="SimSun" w:cs="SimSun"/>
          <w:lang w:val="en-GB" w:eastAsia="zh-CN" w:bidi="ar-SA"/>
        </w:rPr>
        <w:t>照顾得很好之后，那么我们国家会鼓励你说，如果你愿意去做很多这种公益的事情，那么你可以得到这种虚拟的信誉货币，这等</w:t>
      </w:r>
      <w:r w:rsidR="0086680A">
        <w:rPr>
          <w:rFonts w:ascii="SimSun" w:hAnsi="SimSun" w:cs="SimSun"/>
          <w:lang w:val="en-GB" w:eastAsia="zh-CN" w:bidi="ar-SA"/>
        </w:rPr>
        <w:t>于是你的一个</w:t>
      </w:r>
      <w:r w:rsidR="0086680A">
        <w:rPr>
          <w:rFonts w:ascii="SimSun" w:hAnsi="SimSun" w:cs="SimSun"/>
          <w:lang w:val="en-GB" w:eastAsia="zh-CN" w:bidi="ar-SA"/>
        </w:rPr>
        <w:t>credit</w:t>
      </w:r>
      <w:r w:rsidR="0086680A">
        <w:rPr>
          <w:rFonts w:ascii="SimSun" w:hAnsi="SimSun" w:cs="SimSun"/>
          <w:lang w:val="en-GB" w:eastAsia="zh-CN" w:bidi="ar-SA"/>
        </w:rPr>
        <w:t>，当你的</w:t>
      </w:r>
      <w:r w:rsidR="0086680A">
        <w:rPr>
          <w:rFonts w:ascii="SimSun" w:hAnsi="SimSun" w:cs="SimSun"/>
          <w:lang w:val="en-GB" w:eastAsia="zh-CN" w:bidi="ar-SA"/>
        </w:rPr>
        <w:t>credit</w:t>
      </w:r>
      <w:r w:rsidR="0086680A">
        <w:rPr>
          <w:rFonts w:ascii="SimSun" w:hAnsi="SimSun" w:cs="SimSun"/>
          <w:lang w:val="en-GB" w:eastAsia="zh-CN" w:bidi="ar-SA"/>
        </w:rPr>
        <w:t>到达一定的</w:t>
      </w:r>
      <w:r w:rsidR="0086680A">
        <w:rPr>
          <w:rFonts w:ascii="SimSun" w:hAnsi="SimSun" w:cs="SimSun"/>
          <w:lang w:val="en-GB" w:eastAsia="zh-CN" w:bidi="ar-SA"/>
        </w:rPr>
        <w:t>level</w:t>
      </w:r>
      <w:r w:rsidR="0086680A">
        <w:rPr>
          <w:rFonts w:ascii="SimSun" w:hAnsi="SimSun" w:cs="SimSun"/>
          <w:lang w:val="en-GB" w:eastAsia="zh-CN" w:bidi="ar-SA"/>
        </w:rPr>
        <w:t>，你可以享受到更多的机会，这种机会可能它是有限的，比如说你可以去到太空，你可以去实现一些别人实现不了的梦想等等这样的一些机会，这样的一种方式去激励，每个人不是去追求赚更多的钱，而是怎么样更好的造福他人，造福社会。</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但是这是一种非常理想主义的一种状态，现实里面执行肯定还是会有非常多的问题，但是我们其实需要去展开这样的一种想象，包括说能源，如果有一天你实现了这种能源的无限供给，你找到了一种替代石油能源的这种新的洁净能源，那么所有这些能源电力什么的，</w:t>
      </w:r>
      <w:r w:rsidR="0086680A">
        <w:rPr>
          <w:rFonts w:ascii="SimSun" w:hAnsi="SimSun" w:cs="SimSun"/>
          <w:lang w:val="en-GB" w:eastAsia="zh-CN" w:bidi="ar-SA"/>
        </w:rPr>
        <w:t>它的价格就是无限趋近于</w:t>
      </w:r>
      <w:r w:rsidR="0086680A">
        <w:rPr>
          <w:rFonts w:ascii="SimSun" w:hAnsi="SimSun" w:cs="SimSun"/>
          <w:lang w:val="en-GB" w:eastAsia="zh-CN" w:bidi="ar-SA"/>
        </w:rPr>
        <w:t>0</w:t>
      </w:r>
      <w:r w:rsidR="0086680A">
        <w:rPr>
          <w:rFonts w:ascii="SimSun" w:hAnsi="SimSun" w:cs="SimSun"/>
          <w:lang w:val="en-GB" w:eastAsia="zh-CN" w:bidi="ar-SA"/>
        </w:rPr>
        <w:t>，那么这样的一种社会，其实你会发现很多的工作已经不需要了，然后很多的事情都被机器人所替代，那么剩下这些人他要去做什么，可能以前有一些科幻小说它会想，包括最初与最后的人，它里面就会写到这样的一种社会形态，底下有可能大家都去搞艺术，大家都去学哲学，都去思考终极命题，然后包括搞宗教，包括可能会展开一些很大型的体育项目或者娱乐项目等等都有可能，但我觉得最终你还是得建立一个</w:t>
      </w:r>
      <w:r w:rsidR="0086680A">
        <w:rPr>
          <w:rFonts w:ascii="SimSun" w:hAnsi="SimSun" w:cs="SimSun"/>
          <w:lang w:val="en-GB" w:eastAsia="zh-CN" w:bidi="ar-SA"/>
        </w:rPr>
        <w:lastRenderedPageBreak/>
        <w:t>社会的共识，共识是一个人的价值是怎么样得到体现以及如何被衡量，这个可能是一个最根本的命题。</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然后包括在这命题底下，你要去设</w:t>
      </w:r>
      <w:r w:rsidR="0086680A">
        <w:rPr>
          <w:rFonts w:ascii="SimSun" w:hAnsi="SimSun" w:cs="SimSun"/>
          <w:lang w:val="en-GB" w:eastAsia="zh-CN" w:bidi="ar-SA"/>
        </w:rPr>
        <w:t>计一整套的系统，去引导这些人去实现这样的一个命题，这个其实就是马斯洛的金字塔，马斯洛晚年后来他就还提出了一个叫超自我实现的，就是在自我实现之上的一个顶层，他写的其实就是说当一个人在高度的投入某一项创造性的活动之后，他会产生这种类似于我们说心流的这种状态，他认为那个是在最顶层上的超自我实现的一种状态。那么你在那个心里，叫心灵骑旅里面，</w:t>
      </w:r>
      <w:r w:rsidR="0086680A">
        <w:rPr>
          <w:rFonts w:ascii="SimSun" w:hAnsi="SimSun" w:cs="SimSun"/>
          <w:lang w:val="en-GB" w:eastAsia="zh-CN" w:bidi="ar-SA"/>
        </w:rPr>
        <w:t>soul</w:t>
      </w:r>
      <w:r w:rsidR="0086680A">
        <w:rPr>
          <w:rFonts w:ascii="SimSun" w:hAnsi="SimSun" w:cs="SimSun"/>
          <w:lang w:val="en-GB" w:eastAsia="zh-CN" w:bidi="ar-SA"/>
        </w:rPr>
        <w:t>里面，你也可以看到这样的一种状态可能就把人带到了另外的一个位面，就在那个位面可能都是一些灵性的动物在那里交流，那就是另外的一个问题了。但是我觉得有可能我们科技的发展可能会</w:t>
      </w:r>
      <w:r w:rsidR="0086680A">
        <w:rPr>
          <w:rFonts w:ascii="SimSun" w:hAnsi="SimSun" w:cs="SimSun"/>
          <w:lang w:val="en-GB" w:eastAsia="zh-CN" w:bidi="ar-SA"/>
        </w:rPr>
        <w:t>产生那样的一种结果，让每个人都能有这样的机会去实现，可能在现在的社会只有一小部分，就是可能金字塔顶端上的人才能实现的这些事情，但在那个时代可能每个人都有机会去做到，这是我的一个比较理想主义的想法，谢谢。</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：好，谢谢楸帆老师，刚才上一轮我看到</w:t>
      </w:r>
      <w:r w:rsidR="00A031AE">
        <w:rPr>
          <w:rFonts w:ascii="SimSun" w:hAnsi="SimSun" w:cs="SimSun"/>
          <w:lang w:val="en-GB" w:eastAsia="zh-CN" w:bidi="ar-SA"/>
        </w:rPr>
        <w:t>Miki</w:t>
      </w:r>
      <w:r w:rsidR="0086680A">
        <w:rPr>
          <w:rFonts w:ascii="SimSun" w:hAnsi="SimSun" w:cs="SimSun"/>
          <w:lang w:val="en-GB" w:eastAsia="zh-CN" w:bidi="ar-SA"/>
        </w:rPr>
        <w:t>闪麦了，</w:t>
      </w:r>
      <w:r w:rsidR="00A031AE">
        <w:rPr>
          <w:rFonts w:ascii="SimSun" w:hAnsi="SimSun" w:cs="SimSun"/>
          <w:lang w:val="en-GB" w:eastAsia="zh-CN" w:bidi="ar-SA"/>
        </w:rPr>
        <w:t>Miki</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@Miki Dai</w:t>
      </w:r>
      <w:r w:rsidR="0086680A">
        <w:rPr>
          <w:rFonts w:ascii="SimSun" w:hAnsi="SimSun" w:cs="SimSun"/>
          <w:lang w:val="en-GB" w:eastAsia="zh-CN" w:bidi="ar-SA"/>
        </w:rPr>
        <w:t>：好的，刚刚大家讨论很多的问题，听到楸帆老师很多的分享，有很多问题已经被几位前辈都已经覆盖了，两个问题，我也是挑选了一下，然后也简短问问一下。首先我是作为一个年轻妈妈的这样一个身份，我想要向楸帆老师请教一下，比如说作为我们现</w:t>
      </w:r>
      <w:r w:rsidR="0086680A">
        <w:rPr>
          <w:rFonts w:ascii="SimSun" w:hAnsi="SimSun" w:cs="SimSun"/>
          <w:lang w:val="en-GB" w:eastAsia="zh-CN" w:bidi="ar-SA"/>
        </w:rPr>
        <w:t>在这样子，妈妈，然后有小朋友，我们当然也是在日常的生活当中会给小朋友们也会不同的这种书籍，或者是给他们提供更好的这些条件，能够接触到我们觉得比较重要的这些领域和未来这些方向。我最近其实有跟他说到一些关于</w:t>
      </w:r>
      <w:r w:rsidR="0086680A">
        <w:rPr>
          <w:rFonts w:ascii="SimSun" w:hAnsi="SimSun" w:cs="SimSun"/>
          <w:lang w:val="en-GB" w:eastAsia="zh-CN" w:bidi="ar-SA"/>
        </w:rPr>
        <w:t>AI</w:t>
      </w:r>
      <w:r w:rsidR="0086680A">
        <w:rPr>
          <w:rFonts w:ascii="SimSun" w:hAnsi="SimSun" w:cs="SimSun"/>
          <w:lang w:val="en-GB" w:eastAsia="zh-CN" w:bidi="ar-SA"/>
        </w:rPr>
        <w:t>，就是机器人，因为小朋友其实对这个非常感兴趣，然后在看展览的时候也会有很多的这种共鸣，跟机器人的互动也会有。我的一个问题就是说在您看来，作为父母的话，怎么样为小朋友建立一个比较好的一个框架，不管是对未来，还有对科技，对</w:t>
      </w:r>
      <w:r w:rsidR="0086680A">
        <w:rPr>
          <w:rFonts w:ascii="SimSun" w:hAnsi="SimSun" w:cs="SimSun"/>
          <w:lang w:val="en-GB" w:eastAsia="zh-CN" w:bidi="ar-SA"/>
        </w:rPr>
        <w:t>AI</w:t>
      </w:r>
      <w:r w:rsidR="0086680A">
        <w:rPr>
          <w:rFonts w:ascii="SimSun" w:hAnsi="SimSun" w:cs="SimSun"/>
          <w:lang w:val="en-GB" w:eastAsia="zh-CN" w:bidi="ar-SA"/>
        </w:rPr>
        <w:t>的这些发展，使他们能够有不惧怕这种科技和未来的这些变化，还有就是现在当下的很多的这种</w:t>
      </w:r>
      <w:r w:rsidR="0086680A">
        <w:rPr>
          <w:rFonts w:ascii="SimSun" w:hAnsi="SimSun" w:cs="SimSun"/>
          <w:lang w:val="en-GB" w:eastAsia="zh-CN" w:bidi="ar-SA"/>
        </w:rPr>
        <w:t>比如说</w:t>
      </w:r>
      <w:r w:rsidR="0086680A">
        <w:rPr>
          <w:rFonts w:ascii="SimSun" w:hAnsi="SimSun" w:cs="SimSun"/>
          <w:lang w:val="en-GB" w:eastAsia="zh-CN" w:bidi="ar-SA"/>
        </w:rPr>
        <w:t>climatecrisis</w:t>
      </w:r>
      <w:r w:rsidR="0086680A">
        <w:rPr>
          <w:rFonts w:ascii="SimSun" w:hAnsi="SimSun" w:cs="SimSun"/>
          <w:lang w:val="en-GB" w:eastAsia="zh-CN" w:bidi="ar-SA"/>
        </w:rPr>
        <w:t>或者这些能源的</w:t>
      </w:r>
      <w:r w:rsidR="0086680A">
        <w:rPr>
          <w:rFonts w:ascii="SimSun" w:hAnsi="SimSun" w:cs="SimSun"/>
          <w:lang w:val="en-GB" w:eastAsia="zh-CN" w:bidi="ar-SA"/>
        </w:rPr>
        <w:t>crisis</w:t>
      </w:r>
      <w:r w:rsidR="0086680A">
        <w:rPr>
          <w:rFonts w:ascii="SimSun" w:hAnsi="SimSun" w:cs="SimSun"/>
          <w:lang w:val="en-GB" w:eastAsia="zh-CN" w:bidi="ar-SA"/>
        </w:rPr>
        <w:t>，当然您刚说到可能如果我们找到某一种清洁能源，然后我们的能源会是无限，那可能就不是一个</w:t>
      </w:r>
      <w:r w:rsidR="0086680A">
        <w:rPr>
          <w:rFonts w:ascii="SimSun" w:hAnsi="SimSun" w:cs="SimSun"/>
          <w:lang w:val="en-GB" w:eastAsia="zh-CN" w:bidi="ar-SA"/>
        </w:rPr>
        <w:t>crisis</w:t>
      </w:r>
      <w:r w:rsidR="0086680A">
        <w:rPr>
          <w:rFonts w:ascii="SimSun" w:hAnsi="SimSun" w:cs="SimSun"/>
          <w:lang w:val="en-GB" w:eastAsia="zh-CN" w:bidi="ar-SA"/>
        </w:rPr>
        <w:t>，但是我是觉得我还是会有一些悲观的想法，或者是有一些紧迫</w:t>
      </w:r>
      <w:r w:rsidR="0086680A">
        <w:rPr>
          <w:rFonts w:ascii="SimSun" w:hAnsi="SimSun" w:cs="SimSun"/>
          <w:lang w:val="en-GB" w:eastAsia="zh-CN" w:bidi="ar-SA"/>
        </w:rPr>
        <w:lastRenderedPageBreak/>
        <w:t>感，您能不能给我们作为家长的，能够有一点点您的建议。</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：好的，谢谢</w:t>
      </w:r>
      <w:r w:rsidR="00A031AE">
        <w:rPr>
          <w:rFonts w:ascii="SimSun" w:hAnsi="SimSun" w:cs="SimSun"/>
          <w:lang w:val="en-GB" w:eastAsia="zh-CN" w:bidi="ar-SA"/>
        </w:rPr>
        <w:t>Miki</w:t>
      </w:r>
      <w:r w:rsidR="0086680A">
        <w:rPr>
          <w:rFonts w:ascii="SimSun" w:hAnsi="SimSun" w:cs="SimSun"/>
          <w:lang w:val="en-GB" w:eastAsia="zh-CN" w:bidi="ar-SA"/>
        </w:rPr>
        <w:t>。其实这个问题我也是经常会被问到，很多的家长其实也会非常的焦虑，因为大家知道现在中国肯定是一个非常以教育为本的这样一个社会，但是我们会觉得说现在可能小朋友学的非常多的东西，包括他们要掌握的技能，有可能在非常近的未来就</w:t>
      </w:r>
      <w:r w:rsidR="0086680A">
        <w:rPr>
          <w:rFonts w:ascii="SimSun" w:hAnsi="SimSun" w:cs="SimSun"/>
          <w:lang w:val="en-GB" w:eastAsia="zh-CN" w:bidi="ar-SA"/>
        </w:rPr>
        <w:t>会被</w:t>
      </w:r>
      <w:r w:rsidR="0086680A">
        <w:rPr>
          <w:rFonts w:ascii="SimSun" w:hAnsi="SimSun" w:cs="SimSun"/>
          <w:lang w:val="en-GB" w:eastAsia="zh-CN" w:bidi="ar-SA"/>
        </w:rPr>
        <w:t>AI</w:t>
      </w:r>
      <w:r w:rsidR="0086680A">
        <w:rPr>
          <w:rFonts w:ascii="SimSun" w:hAnsi="SimSun" w:cs="SimSun"/>
          <w:lang w:val="en-GB" w:eastAsia="zh-CN" w:bidi="ar-SA"/>
        </w:rPr>
        <w:t>所替代，而且就是</w:t>
      </w:r>
      <w:r w:rsidR="0086680A">
        <w:rPr>
          <w:rFonts w:ascii="SimSun" w:hAnsi="SimSun" w:cs="SimSun"/>
          <w:lang w:val="en-GB" w:eastAsia="zh-CN" w:bidi="ar-SA"/>
        </w:rPr>
        <w:t>AI</w:t>
      </w:r>
      <w:r w:rsidR="0086680A">
        <w:rPr>
          <w:rFonts w:ascii="SimSun" w:hAnsi="SimSun" w:cs="SimSun"/>
          <w:lang w:val="en-GB" w:eastAsia="zh-CN" w:bidi="ar-SA"/>
        </w:rPr>
        <w:t>肯定是以远超人类的这种能力，比如说计算能力，比如说这种记忆能力等等，肯定是这种人类所无法企及的，那么可能很多的这些职业或者说这种职业规划的方向，到那个时候都会消失，这个其实是一个非常会令人恐慌的事情，就是说应该教给小孩什么样的东西，他才能够在未来去应对高度不确定的一个社会。我觉得首先这一代小朋友他肯定会是一个在</w:t>
      </w:r>
      <w:r w:rsidR="0086680A">
        <w:rPr>
          <w:rFonts w:ascii="SimSun" w:hAnsi="SimSun" w:cs="SimSun"/>
          <w:lang w:val="en-GB" w:eastAsia="zh-CN" w:bidi="ar-SA"/>
        </w:rPr>
        <w:t>AI</w:t>
      </w:r>
      <w:r w:rsidR="0086680A">
        <w:rPr>
          <w:rFonts w:ascii="SimSun" w:hAnsi="SimSun" w:cs="SimSun"/>
          <w:lang w:val="en-GB" w:eastAsia="zh-CN" w:bidi="ar-SA"/>
        </w:rPr>
        <w:t>，不管你说这是一个比较弱</w:t>
      </w:r>
      <w:r w:rsidR="0086680A">
        <w:rPr>
          <w:rFonts w:ascii="SimSun" w:hAnsi="SimSun" w:cs="SimSun"/>
          <w:lang w:val="en-GB" w:eastAsia="zh-CN" w:bidi="ar-SA"/>
        </w:rPr>
        <w:t>AI</w:t>
      </w:r>
      <w:r w:rsidR="0086680A">
        <w:rPr>
          <w:rFonts w:ascii="SimSun" w:hAnsi="SimSun" w:cs="SimSun"/>
          <w:lang w:val="en-GB" w:eastAsia="zh-CN" w:bidi="ar-SA"/>
        </w:rPr>
        <w:t>的一个无处不在的环境中成长的，因为现在我们包括智能音箱，包括手机，上面其实有非常多的这种</w:t>
      </w:r>
      <w:r w:rsidR="0086680A">
        <w:rPr>
          <w:rFonts w:ascii="SimSun" w:hAnsi="SimSun" w:cs="SimSun"/>
          <w:lang w:val="en-GB" w:eastAsia="zh-CN" w:bidi="ar-SA"/>
        </w:rPr>
        <w:t>AI</w:t>
      </w:r>
      <w:r w:rsidR="0086680A">
        <w:rPr>
          <w:rFonts w:ascii="SimSun" w:hAnsi="SimSun" w:cs="SimSun"/>
          <w:lang w:val="en-GB" w:eastAsia="zh-CN" w:bidi="ar-SA"/>
        </w:rPr>
        <w:t>产品，那么他从小其实会接触到这样的一些东西，包括</w:t>
      </w:r>
      <w:r w:rsidR="0086680A">
        <w:rPr>
          <w:rFonts w:ascii="SimSun" w:hAnsi="SimSun" w:cs="SimSun"/>
          <w:lang w:val="en-GB" w:eastAsia="zh-CN" w:bidi="ar-SA"/>
        </w:rPr>
        <w:t>现在其实有很多的课程，编程的课程，包括基建的课程，</w:t>
      </w:r>
      <w:r w:rsidR="0086680A">
        <w:rPr>
          <w:rFonts w:ascii="SimSun" w:hAnsi="SimSun" w:cs="SimSun"/>
          <w:lang w:val="en-GB" w:eastAsia="zh-CN" w:bidi="ar-SA"/>
        </w:rPr>
        <w:t>AI</w:t>
      </w:r>
      <w:r w:rsidR="0086680A">
        <w:rPr>
          <w:rFonts w:ascii="SimSun" w:hAnsi="SimSun" w:cs="SimSun"/>
          <w:lang w:val="en-GB" w:eastAsia="zh-CN" w:bidi="ar-SA"/>
        </w:rPr>
        <w:t>的课程肯定也会有，就是帮助他们更好的去理解这样的一种东西，更早的进入到这个语境中去，所以我觉得他们不会觉得这是一个特别令他恐慌的东西。</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比如说我们小时候，如果是跟电脑一起长大的，你不会对电脑产生一种恐惧感，但如果是再往上一辈，其实很多人可能还是会对这种机械、科技，会有一种抗拒心理，甚至现在美国很多人也是会有这样的抗拒心理，都不用智能手机等等，还是用现金或者信用卡的一种阶段，但是在中国其实早就已经拥抱了整个这样的一个科技，所以我觉得更重要的就是怎么样帮助孩</w:t>
      </w:r>
      <w:r w:rsidR="0086680A">
        <w:rPr>
          <w:rFonts w:ascii="SimSun" w:hAnsi="SimSun" w:cs="SimSun"/>
          <w:lang w:val="en-GB" w:eastAsia="zh-CN" w:bidi="ar-SA"/>
        </w:rPr>
        <w:t>子去寻找到他最有热情的一个领域或者方向。因为我们看很多的历史，你会发现有很多大成就的这种科学家也好，艺术家也好，他其实在非常小的时候，他就已经知道自己对某一方向会特别的感兴趣，有热情，而且这种热情表现在他可以长时间的去做一件可能是没有什么回馈的事情，这种回馈不光是说经济上的这种实质上的回馈，也包括说他可能会遭遇到很多的挫折，很多这种打击，但是他仍然有这样的一种毅力，他能够去</w:t>
      </w:r>
      <w:r w:rsidR="0086680A">
        <w:rPr>
          <w:rFonts w:ascii="SimSun" w:hAnsi="SimSun" w:cs="SimSun"/>
          <w:lang w:val="en-GB" w:eastAsia="zh-CN" w:bidi="ar-SA"/>
        </w:rPr>
        <w:t>overcome</w:t>
      </w:r>
      <w:r w:rsidR="0086680A">
        <w:rPr>
          <w:rFonts w:ascii="SimSun" w:hAnsi="SimSun" w:cs="SimSun"/>
          <w:lang w:val="en-GB" w:eastAsia="zh-CN" w:bidi="ar-SA"/>
        </w:rPr>
        <w:t>这些失败，然后他会不断的去让自己变得更加</w:t>
      </w:r>
      <w:r w:rsidR="0086680A">
        <w:rPr>
          <w:rFonts w:ascii="SimSun" w:hAnsi="SimSun" w:cs="SimSun"/>
          <w:lang w:val="en-GB" w:eastAsia="zh-CN" w:bidi="ar-SA"/>
        </w:rPr>
        <w:t>skillful</w:t>
      </w:r>
      <w:r w:rsidR="0086680A">
        <w:rPr>
          <w:rFonts w:ascii="SimSun" w:hAnsi="SimSun" w:cs="SimSun"/>
          <w:lang w:val="en-GB" w:eastAsia="zh-CN" w:bidi="ar-SA"/>
        </w:rPr>
        <w:t>，更加的提升自己的这种记忆。</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所以我觉得现在的孩子其实最重要的就</w:t>
      </w:r>
      <w:r w:rsidR="0086680A">
        <w:rPr>
          <w:rFonts w:ascii="SimSun" w:hAnsi="SimSun" w:cs="SimSun"/>
          <w:lang w:val="en-GB" w:eastAsia="zh-CN" w:bidi="ar-SA"/>
        </w:rPr>
        <w:t>是找到这样的一个自己的兴趣点，可以说是热爱，</w:t>
      </w:r>
      <w:r w:rsidR="0086680A">
        <w:rPr>
          <w:rFonts w:ascii="SimSun" w:hAnsi="SimSun" w:cs="SimSun"/>
          <w:lang w:val="en-GB" w:eastAsia="zh-CN" w:bidi="ar-SA"/>
        </w:rPr>
        <w:lastRenderedPageBreak/>
        <w:t>如果找到这个东西，其实你都不用担心他以后会面临什么样的挑战，因为当一个人在一个足够长的赛道上，你出发的足够早，那么其实最后你能达到的是一个可能没有人能够企及你的一个高度和一个非常遥远的距离，而且在这样的一个方向上有可能是连</w:t>
      </w:r>
      <w:r w:rsidR="0086680A">
        <w:rPr>
          <w:rFonts w:ascii="SimSun" w:hAnsi="SimSun" w:cs="SimSun"/>
          <w:lang w:val="en-GB" w:eastAsia="zh-CN" w:bidi="ar-SA"/>
        </w:rPr>
        <w:t>AI</w:t>
      </w:r>
      <w:r w:rsidR="0086680A">
        <w:rPr>
          <w:rFonts w:ascii="SimSun" w:hAnsi="SimSun" w:cs="SimSun"/>
          <w:lang w:val="en-GB" w:eastAsia="zh-CN" w:bidi="ar-SA"/>
        </w:rPr>
        <w:t>都无法达到的，因为我相信有非常多的东西在未来可能还是需要依靠人类来完成，比如说这种情感的交流，比如说这种审美，比如说我们可以说是与自然界的这种连接，就是所有跟身体、情感、审美、想象，相关的这些东西，我觉得</w:t>
      </w:r>
      <w:r w:rsidR="0086680A">
        <w:rPr>
          <w:rFonts w:ascii="SimSun" w:hAnsi="SimSun" w:cs="SimSun"/>
          <w:lang w:val="en-GB" w:eastAsia="zh-CN" w:bidi="ar-SA"/>
        </w:rPr>
        <w:t>AI</w:t>
      </w:r>
      <w:r w:rsidR="0086680A">
        <w:rPr>
          <w:rFonts w:ascii="SimSun" w:hAnsi="SimSun" w:cs="SimSun"/>
          <w:lang w:val="en-GB" w:eastAsia="zh-CN" w:bidi="ar-SA"/>
        </w:rPr>
        <w:t>可能在近几十年内可能都不会有特别大</w:t>
      </w:r>
      <w:r w:rsidR="0086680A">
        <w:rPr>
          <w:rFonts w:ascii="SimSun" w:hAnsi="SimSun" w:cs="SimSun"/>
          <w:lang w:val="en-GB" w:eastAsia="zh-CN" w:bidi="ar-SA"/>
        </w:rPr>
        <w:t>的一个突破。所以我觉得可能现在很多的父母，我有很多朋友都是父母，他们可能会非常焦虑，就是希望孩子学的越多越好，因为就像押宝一样，你也不知道孩子在哪一条赛道上会跑出来，所以他们只能这样，但是有可能往往在这个过程中，你会扼杀了他很多的兴趣点。</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我小时候其实我觉得可能就是自己会接触，看很多的书，但最后你会发现你对科幻或者说科技特别感兴趣，然后你自己就会主动的去找来非常多的书，但这个过程中可能父母会有一些帮助，就是他们帮你去找到这书，创造这样的一个环境，或者说给你创造这样的一种反馈机制，当你做了一件什么样的事情，小</w:t>
      </w:r>
      <w:r w:rsidR="0086680A">
        <w:rPr>
          <w:rFonts w:ascii="SimSun" w:hAnsi="SimSun" w:cs="SimSun"/>
          <w:lang w:val="en-GB" w:eastAsia="zh-CN" w:bidi="ar-SA"/>
        </w:rPr>
        <w:t>小的成就，他给你一个鼓励，正向的一个反馈机制，这样的话去帮助他自己去建立起这样的一个</w:t>
      </w:r>
      <w:r w:rsidR="0086680A">
        <w:rPr>
          <w:rFonts w:ascii="SimSun" w:hAnsi="SimSun" w:cs="SimSun"/>
          <w:lang w:val="en-GB" w:eastAsia="zh-CN" w:bidi="ar-SA"/>
        </w:rPr>
        <w:t>rewardsystem</w:t>
      </w:r>
      <w:r w:rsidR="0086680A">
        <w:rPr>
          <w:rFonts w:ascii="SimSun" w:hAnsi="SimSun" w:cs="SimSun"/>
          <w:lang w:val="en-GB" w:eastAsia="zh-CN" w:bidi="ar-SA"/>
        </w:rPr>
        <w:t>，就是在他的脑海里，但这个过程其实需要耐心，然后我觉得需要试错，这个可能不是一蹴而就的一个过程，但是我觉得每个家长其实都应该去思考这样的一个问题，就是不是说我让孩子去干嘛干嘛，而是孩子自己能否找到一个他自己真正想去做的事情，我觉得这个是最重要的。我不知道回答了你的问题没。</w:t>
      </w:r>
      <w:r>
        <w:rPr>
          <w:rFonts w:ascii="SimSun" w:hAnsi="SimSun" w:cs="SimSun"/>
          <w:lang w:val="en-GB" w:eastAsia="zh-CN" w:bidi="ar-SA"/>
        </w:rPr>
        <w:br/>
      </w:r>
      <w:r>
        <w:rPr>
          <w:rFonts w:ascii="SimSun" w:hAnsi="SimSun" w:cs="SimSun"/>
          <w:lang w:val="en-GB" w:eastAsia="zh-CN" w:bidi="ar-SA"/>
        </w:rPr>
        <w:br/>
        <w:t>@Miki Dai</w:t>
      </w:r>
      <w:r w:rsidR="0086680A">
        <w:rPr>
          <w:rFonts w:ascii="SimSun" w:hAnsi="SimSun" w:cs="SimSun"/>
          <w:lang w:val="en-GB" w:eastAsia="zh-CN" w:bidi="ar-SA"/>
        </w:rPr>
        <w:t>：非常感谢，您说到那一点我觉得也是，同样我知道你也是</w:t>
      </w:r>
      <w:r w:rsidR="0086680A">
        <w:rPr>
          <w:rFonts w:ascii="SimSun" w:hAnsi="SimSun" w:cs="SimSun"/>
          <w:lang w:val="en-GB" w:eastAsia="zh-CN" w:bidi="ar-SA"/>
        </w:rPr>
        <w:t>1981</w:t>
      </w:r>
      <w:r w:rsidR="0086680A">
        <w:rPr>
          <w:rFonts w:ascii="SimSun" w:hAnsi="SimSun" w:cs="SimSun"/>
          <w:lang w:val="en-GB" w:eastAsia="zh-CN" w:bidi="ar-SA"/>
        </w:rPr>
        <w:t>年出生，应该跟我是一辈的，我们这一辈的家长也可能正在做的一些尝试</w:t>
      </w:r>
      <w:r w:rsidR="0086680A">
        <w:rPr>
          <w:rFonts w:ascii="SimSun" w:hAnsi="SimSun" w:cs="SimSun"/>
          <w:lang w:val="en-GB" w:eastAsia="zh-CN" w:bidi="ar-SA"/>
        </w:rPr>
        <w:t>和试错，还有一些思考，也非常感谢。然后如果还可以的话，我想再问一个问题，就是我可能想要从一个我们在国外生活，华人的这样一个身份，然后我自己是在做文化领域，文化创意这一块领域的一个从业者，因为刚刚听到您说的即将发行的这两本中文和英文的书，也听到了您希望能够针对不同的读者，不同的语种的这些公众读者，您在创作的时候和李开复老师做了很多的尝试和修改，您觉得出版以后，是在什么样的一个情况下，您觉得可能您会对你自己的这本书会</w:t>
      </w:r>
      <w:r w:rsidR="0086680A">
        <w:rPr>
          <w:rFonts w:ascii="SimSun" w:hAnsi="SimSun" w:cs="SimSun"/>
          <w:lang w:val="en-GB" w:eastAsia="zh-CN" w:bidi="ar-SA"/>
        </w:rPr>
        <w:lastRenderedPageBreak/>
        <w:t>有一个赞同感，或者觉得我这次的这本书籍，合著的书籍是取得了成功，可能是受到西方国家某些市场，还有</w:t>
      </w:r>
      <w:r w:rsidR="0086680A">
        <w:rPr>
          <w:rFonts w:ascii="SimSun" w:hAnsi="SimSun" w:cs="SimSun"/>
          <w:lang w:val="en-GB" w:eastAsia="zh-CN" w:bidi="ar-SA"/>
        </w:rPr>
        <w:t>专家，还有报刊，还有这些奖项的认可，还是说您自己有一个什么样的尺在那边，说我是成功了还是失败？</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可能对我来说我比较简单，我觉得写完了出版了就挺成功，因为写书是一个很艰难的过程，一本书能写完它，我就觉得这个已经很难了，如果出版之后，因为销量其实很多时候它是根据市场环境，有很多的不可控因素，当然我相信这本书因为我们出版社是企鹅兰登，他肯定会有很多非常有利的渠道去销售，包括我们会做很多的活动，也包括李开复老师业界的这种影响力，所以我对销量其实不会太担心，但我更希望的就是里面探讨这些话题能够引起一些共鸣和讨</w:t>
      </w:r>
      <w:r w:rsidR="0086680A">
        <w:rPr>
          <w:rFonts w:ascii="SimSun" w:hAnsi="SimSun" w:cs="SimSun"/>
          <w:lang w:val="en-GB" w:eastAsia="zh-CN" w:bidi="ar-SA"/>
        </w:rPr>
        <w:t>论，这种可能是会在比如说媒体上，比如说在业界里面或者说相关的这种学术界里，能够引起一定的关注跟讨论，这个我会觉得说这书没白写，这书引起了一些读者的思考，而且这些思考有可能是能影响一些人在他们各自的领域去做出一些改变。</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比如说可能有很多的科技创业者他看到了，他可能会去思考我怎么样更好的运用</w:t>
      </w:r>
      <w:r w:rsidR="0086680A">
        <w:rPr>
          <w:rFonts w:ascii="SimSun" w:hAnsi="SimSun" w:cs="SimSun"/>
          <w:lang w:val="en-GB" w:eastAsia="zh-CN" w:bidi="ar-SA"/>
        </w:rPr>
        <w:t>AI</w:t>
      </w:r>
      <w:r w:rsidR="0086680A">
        <w:rPr>
          <w:rFonts w:ascii="SimSun" w:hAnsi="SimSun" w:cs="SimSun"/>
          <w:lang w:val="en-GB" w:eastAsia="zh-CN" w:bidi="ar-SA"/>
        </w:rPr>
        <w:t>去帮助一些弱势的群体，怎么样保证算法的公平公正，怎么样保护隐私等等的这样一些方面，也包括可能有一些人看完之后，他会对这样的一种技术社会会有更高的一种觉醒能力，就是（</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52</w:t>
      </w:r>
      <w:r w:rsidR="0086680A">
        <w:rPr>
          <w:rFonts w:ascii="SimSun" w:hAnsi="SimSun" w:cs="SimSun"/>
          <w:lang w:val="en-GB" w:eastAsia="zh-CN" w:bidi="ar-SA"/>
        </w:rPr>
        <w:t>：</w:t>
      </w:r>
      <w:r w:rsidR="0086680A">
        <w:rPr>
          <w:rFonts w:ascii="SimSun" w:hAnsi="SimSun" w:cs="SimSun"/>
          <w:lang w:val="en-GB" w:eastAsia="zh-CN" w:bidi="ar-SA"/>
        </w:rPr>
        <w:t>11</w:t>
      </w:r>
      <w:r w:rsidR="0086680A">
        <w:rPr>
          <w:rFonts w:ascii="SimSun" w:hAnsi="SimSun" w:cs="SimSun"/>
          <w:lang w:val="en-GB" w:eastAsia="zh-CN" w:bidi="ar-SA"/>
        </w:rPr>
        <w:t>）而不是说浑浑噩噩我就是过一天算一天，就</w:t>
      </w:r>
      <w:r w:rsidR="0086680A">
        <w:rPr>
          <w:rFonts w:ascii="SimSun" w:hAnsi="SimSun" w:cs="SimSun"/>
          <w:lang w:val="en-GB" w:eastAsia="zh-CN" w:bidi="ar-SA"/>
        </w:rPr>
        <w:t>是最大利用这种，我觉得这种自我意识、自我觉醒，我希望能够带给每一个读者最重要的一个启发，谢谢。</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：好，是这样。楸帆老师您根据您的时间随时私信我，告诉我还有几个问题，然后我刚才看到林妹妹闪麦了，林妹妹你不用担心，我看到你闪麦了，别着急，还有</w:t>
      </w:r>
      <w:r w:rsidR="0086680A">
        <w:rPr>
          <w:rFonts w:ascii="SimSun" w:hAnsi="SimSun" w:cs="SimSun"/>
          <w:lang w:val="en-GB" w:eastAsia="zh-CN" w:bidi="ar-SA"/>
        </w:rPr>
        <w:t>rice</w:t>
      </w:r>
      <w:r w:rsidR="0086680A">
        <w:rPr>
          <w:rFonts w:ascii="SimSun" w:hAnsi="SimSun" w:cs="SimSun"/>
          <w:lang w:val="en-GB" w:eastAsia="zh-CN" w:bidi="ar-SA"/>
        </w:rPr>
        <w:t>我也看到闪麦了，其他人要闪麦，还有米妮（音）也闪麦了，有三个人闪麦，但是我还得要提前有一个</w:t>
      </w:r>
      <w:r w:rsidR="0086680A">
        <w:rPr>
          <w:rFonts w:ascii="SimSun" w:hAnsi="SimSun" w:cs="SimSun"/>
          <w:lang w:val="en-GB" w:eastAsia="zh-CN" w:bidi="ar-SA"/>
        </w:rPr>
        <w:t>Citi</w:t>
      </w:r>
      <w:r w:rsidR="0086680A">
        <w:rPr>
          <w:rFonts w:ascii="SimSun" w:hAnsi="SimSun" w:cs="SimSun"/>
          <w:lang w:val="en-GB" w:eastAsia="zh-CN" w:bidi="ar-SA"/>
        </w:rPr>
        <w:t>，他刚才在这等了半天，但他在群里面很早就问了一个问题，我来代问楸帆老师。稍等一下，我要找到。他的问题是人工智能有对人类善意的期待吗？他在期待什么样的善意？等于说他</w:t>
      </w:r>
      <w:r w:rsidR="0086680A">
        <w:rPr>
          <w:rFonts w:ascii="SimSun" w:hAnsi="SimSun" w:cs="SimSun"/>
          <w:lang w:val="en-GB" w:eastAsia="zh-CN" w:bidi="ar-SA"/>
        </w:rPr>
        <w:t>是站在人工智能的本位来问这个问题，好，就这个问题。</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：对，这个问题是比较浪漫的问题，它其实是会把自己带入一个人工智能的视角</w:t>
      </w:r>
      <w:r w:rsidR="0086680A">
        <w:rPr>
          <w:rFonts w:ascii="SimSun" w:hAnsi="SimSun" w:cs="SimSun"/>
          <w:lang w:val="en-GB" w:eastAsia="zh-CN" w:bidi="ar-SA"/>
        </w:rPr>
        <w:lastRenderedPageBreak/>
        <w:t>，我这个问题其实没有明确答案，但我可以推荐一本书，就是刚出的，也是诺贝尔文学奖得主，石黑一雄，他刚写的一本叫《克拉拉与太阳》，其实就是这么一个故事，完全是从一个</w:t>
      </w:r>
      <w:r w:rsidR="0086680A">
        <w:rPr>
          <w:rFonts w:ascii="SimSun" w:hAnsi="SimSun" w:cs="SimSun"/>
          <w:lang w:val="en-GB" w:eastAsia="zh-CN" w:bidi="ar-SA"/>
        </w:rPr>
        <w:t>AI</w:t>
      </w:r>
      <w:r w:rsidR="0086680A">
        <w:rPr>
          <w:rFonts w:ascii="SimSun" w:hAnsi="SimSun" w:cs="SimSun"/>
          <w:lang w:val="en-GB" w:eastAsia="zh-CN" w:bidi="ar-SA"/>
        </w:rPr>
        <w:t>的视角来看待世界，然后包括其实他是对人类具有巨大的善意，所以我觉得他写了一个非常温柔的故事，这个故事可能我们在以前很多的科幻小说里都看不到这么温柔的这种</w:t>
      </w:r>
      <w:r w:rsidR="0086680A">
        <w:rPr>
          <w:rFonts w:ascii="SimSun" w:hAnsi="SimSun" w:cs="SimSun"/>
          <w:lang w:val="en-GB" w:eastAsia="zh-CN" w:bidi="ar-SA"/>
        </w:rPr>
        <w:t>AI</w:t>
      </w:r>
      <w:r w:rsidR="0086680A">
        <w:rPr>
          <w:rFonts w:ascii="SimSun" w:hAnsi="SimSun" w:cs="SimSun"/>
          <w:lang w:val="en-GB" w:eastAsia="zh-CN" w:bidi="ar-SA"/>
        </w:rPr>
        <w:t>，你会发现包括石黑一雄，包括麦克尤因他们这一代，等于说是已经成大</w:t>
      </w:r>
      <w:r w:rsidR="0086680A">
        <w:rPr>
          <w:rFonts w:ascii="SimSun" w:hAnsi="SimSun" w:cs="SimSun"/>
          <w:lang w:val="en-GB" w:eastAsia="zh-CN" w:bidi="ar-SA"/>
        </w:rPr>
        <w:t>名了，然后是国民级的这种作家，然后他们还是非常关注当下最新的这种科技的进展，然后同时融入到自己的写作当中去，我觉得其实蛮厉害的，因为可以看他们的岁数基本上都是</w:t>
      </w:r>
      <w:r w:rsidR="0086680A">
        <w:rPr>
          <w:rFonts w:ascii="SimSun" w:hAnsi="SimSun" w:cs="SimSun"/>
          <w:lang w:val="en-GB" w:eastAsia="zh-CN" w:bidi="ar-SA"/>
        </w:rPr>
        <w:t>60</w:t>
      </w:r>
      <w:r w:rsidR="0086680A">
        <w:rPr>
          <w:rFonts w:ascii="SimSun" w:hAnsi="SimSun" w:cs="SimSun"/>
          <w:lang w:val="en-GB" w:eastAsia="zh-CN" w:bidi="ar-SA"/>
        </w:rPr>
        <w:t>开外的这种年龄，但是他们还是依然保持着对生活的这种敏锐度和这种探索精神，我强烈建议去看这本书，可能你就会对这样一种对人类充满善意和期待的</w:t>
      </w:r>
      <w:r w:rsidR="0086680A">
        <w:rPr>
          <w:rFonts w:ascii="SimSun" w:hAnsi="SimSun" w:cs="SimSun"/>
          <w:lang w:val="en-GB" w:eastAsia="zh-CN" w:bidi="ar-SA"/>
        </w:rPr>
        <w:t>AI</w:t>
      </w:r>
      <w:r w:rsidR="0086680A">
        <w:rPr>
          <w:rFonts w:ascii="SimSun" w:hAnsi="SimSun" w:cs="SimSun"/>
          <w:lang w:val="en-GB" w:eastAsia="zh-CN" w:bidi="ar-SA"/>
        </w:rPr>
        <w:t>有一个更加感性的认识，谢谢。</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：好，谢谢，林妹妹，轮到你了。</w:t>
      </w:r>
      <w:r>
        <w:rPr>
          <w:rFonts w:ascii="SimSun" w:hAnsi="SimSun" w:cs="SimSun"/>
          <w:lang w:val="en-GB" w:eastAsia="zh-CN" w:bidi="ar-SA"/>
        </w:rPr>
        <w:br/>
      </w:r>
      <w:r>
        <w:rPr>
          <w:rFonts w:ascii="SimSun" w:hAnsi="SimSun" w:cs="SimSun"/>
          <w:lang w:val="en-GB" w:eastAsia="zh-CN" w:bidi="ar-SA"/>
        </w:rPr>
        <w:br/>
        <w:t>@靈Ling</w:t>
      </w:r>
      <w:r w:rsidR="0086680A">
        <w:rPr>
          <w:rFonts w:ascii="SimSun" w:hAnsi="SimSun" w:cs="SimSun"/>
          <w:lang w:val="en-GB" w:eastAsia="zh-CN" w:bidi="ar-SA"/>
        </w:rPr>
        <w:t>：谢谢，我主要一会还有点事可能要离开，所以可能不好意思，打扰大家，先问一个问题。其实很惭愧，陈老师说的很多书我都没有读过，但是陈老师说的</w:t>
      </w:r>
      <w:r w:rsidR="0086680A">
        <w:rPr>
          <w:rFonts w:ascii="SimSun" w:hAnsi="SimSun" w:cs="SimSun"/>
          <w:lang w:val="en-GB" w:eastAsia="zh-CN" w:bidi="ar-SA"/>
        </w:rPr>
        <w:t>一些观点对我非常有启发，我可能想要请教一个问题，当您说到我们对于未来社会的一个，或者说未来的形态的一个构建上面，</w:t>
      </w:r>
      <w:r w:rsidR="0086680A">
        <w:rPr>
          <w:rFonts w:ascii="SimSun" w:hAnsi="SimSun" w:cs="SimSun"/>
          <w:lang w:val="en-GB" w:eastAsia="zh-CN" w:bidi="ar-SA"/>
        </w:rPr>
        <w:t>cyberspace</w:t>
      </w:r>
      <w:r w:rsidR="0086680A">
        <w:rPr>
          <w:rFonts w:ascii="SimSun" w:hAnsi="SimSun" w:cs="SimSun"/>
          <w:lang w:val="en-GB" w:eastAsia="zh-CN" w:bidi="ar-SA"/>
        </w:rPr>
        <w:t>其实在国内有一派人，他会翻译成是电控空间，然后我们之前有做过很多的这种讨论，其实包括天资在内，他们的很多的视角都之前给我很多的启发，但是我还是要从另外一面，就是我会想这种所谓的虚拟的空间也好，（</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56</w:t>
      </w:r>
      <w:r w:rsidR="0086680A">
        <w:rPr>
          <w:rFonts w:ascii="SimSun" w:hAnsi="SimSun" w:cs="SimSun"/>
          <w:lang w:val="en-GB" w:eastAsia="zh-CN" w:bidi="ar-SA"/>
        </w:rPr>
        <w:t>：</w:t>
      </w:r>
      <w:r w:rsidR="0086680A">
        <w:rPr>
          <w:rFonts w:ascii="SimSun" w:hAnsi="SimSun" w:cs="SimSun"/>
          <w:lang w:val="en-GB" w:eastAsia="zh-CN" w:bidi="ar-SA"/>
        </w:rPr>
        <w:t>24</w:t>
      </w:r>
      <w:r w:rsidR="0086680A">
        <w:rPr>
          <w:rFonts w:ascii="SimSun" w:hAnsi="SimSun" w:cs="SimSun"/>
          <w:lang w:val="en-GB" w:eastAsia="zh-CN" w:bidi="ar-SA"/>
        </w:rPr>
        <w:t>）空间也好，会不会是一种我们人类的一种乌托邦或者叫乌托邦欲望的一种呈现。所以我不知道陈老师对这个怎么看，就是说您所期待，您说的可能很多问题我们还是要去在更广阔的一个空间去</w:t>
      </w:r>
      <w:r w:rsidR="0086680A">
        <w:rPr>
          <w:rFonts w:ascii="SimSun" w:hAnsi="SimSun" w:cs="SimSun"/>
          <w:lang w:val="en-GB" w:eastAsia="zh-CN" w:bidi="ar-SA"/>
        </w:rPr>
        <w:t>想象也好，或者去构建也好，但是这样会不会是一种反向的回避矛盾的一种想法？我不知道我说清楚了我的问题了没有。</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：好，谢谢。我觉得首先我们已经在这样的一个社会里，就是你说的</w:t>
      </w:r>
      <w:r w:rsidR="0086680A">
        <w:rPr>
          <w:rFonts w:ascii="SimSun" w:hAnsi="SimSun" w:cs="SimSun"/>
          <w:lang w:val="en-GB" w:eastAsia="zh-CN" w:bidi="ar-SA"/>
        </w:rPr>
        <w:t>cyberspace</w:t>
      </w:r>
      <w:r w:rsidR="0086680A">
        <w:rPr>
          <w:rFonts w:ascii="SimSun" w:hAnsi="SimSun" w:cs="SimSun"/>
          <w:lang w:val="en-GB" w:eastAsia="zh-CN" w:bidi="ar-SA"/>
        </w:rPr>
        <w:t>也好，控制论社会也好，因为控制论是从上世纪四五十年代就提出的，后来其实影响到包括</w:t>
      </w:r>
      <w:r w:rsidR="0086680A">
        <w:rPr>
          <w:rFonts w:ascii="SimSun" w:hAnsi="SimSun" w:cs="SimSun"/>
          <w:lang w:val="en-GB" w:eastAsia="zh-CN" w:bidi="ar-SA"/>
        </w:rPr>
        <w:t>AI</w:t>
      </w:r>
      <w:r w:rsidR="0086680A">
        <w:rPr>
          <w:rFonts w:ascii="SimSun" w:hAnsi="SimSun" w:cs="SimSun"/>
          <w:lang w:val="en-GB" w:eastAsia="zh-CN" w:bidi="ar-SA"/>
        </w:rPr>
        <w:t>，</w:t>
      </w:r>
      <w:r w:rsidR="0086680A">
        <w:rPr>
          <w:rFonts w:ascii="SimSun" w:hAnsi="SimSun" w:cs="SimSun"/>
          <w:lang w:val="en-GB" w:eastAsia="zh-CN" w:bidi="ar-SA"/>
        </w:rPr>
        <w:t>AI</w:t>
      </w:r>
      <w:r w:rsidR="0086680A">
        <w:rPr>
          <w:rFonts w:ascii="SimSun" w:hAnsi="SimSun" w:cs="SimSun"/>
          <w:lang w:val="en-GB" w:eastAsia="zh-CN" w:bidi="ar-SA"/>
        </w:rPr>
        <w:t>这个词的提出是在</w:t>
      </w:r>
      <w:r w:rsidR="0086680A">
        <w:rPr>
          <w:rFonts w:ascii="SimSun" w:hAnsi="SimSun" w:cs="SimSun"/>
          <w:lang w:val="en-GB" w:eastAsia="zh-CN" w:bidi="ar-SA"/>
        </w:rPr>
        <w:t>1956</w:t>
      </w:r>
      <w:r w:rsidR="0086680A">
        <w:rPr>
          <w:rFonts w:ascii="SimSun" w:hAnsi="SimSun" w:cs="SimSun"/>
          <w:lang w:val="en-GB" w:eastAsia="zh-CN" w:bidi="ar-SA"/>
        </w:rPr>
        <w:t>年（英文</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57</w:t>
      </w:r>
      <w:r w:rsidR="0086680A">
        <w:rPr>
          <w:rFonts w:ascii="SimSun" w:hAnsi="SimSun" w:cs="SimSun"/>
          <w:lang w:val="en-GB" w:eastAsia="zh-CN" w:bidi="ar-SA"/>
        </w:rPr>
        <w:t>：</w:t>
      </w:r>
      <w:r w:rsidR="0086680A">
        <w:rPr>
          <w:rFonts w:ascii="SimSun" w:hAnsi="SimSun" w:cs="SimSun"/>
          <w:lang w:val="en-GB" w:eastAsia="zh-CN" w:bidi="ar-SA"/>
        </w:rPr>
        <w:t>36</w:t>
      </w:r>
      <w:r w:rsidR="0086680A">
        <w:rPr>
          <w:rFonts w:ascii="SimSun" w:hAnsi="SimSun" w:cs="SimSun"/>
          <w:lang w:val="en-GB" w:eastAsia="zh-CN" w:bidi="ar-SA"/>
        </w:rPr>
        <w:t>）会议上提出，为什么要提出</w:t>
      </w:r>
      <w:r w:rsidR="0086680A">
        <w:rPr>
          <w:rFonts w:ascii="SimSun" w:hAnsi="SimSun" w:cs="SimSun"/>
          <w:lang w:val="en-GB" w:eastAsia="zh-CN" w:bidi="ar-SA"/>
        </w:rPr>
        <w:t>AI</w:t>
      </w:r>
      <w:r w:rsidR="0086680A">
        <w:rPr>
          <w:rFonts w:ascii="SimSun" w:hAnsi="SimSun" w:cs="SimSun"/>
          <w:lang w:val="en-GB" w:eastAsia="zh-CN" w:bidi="ar-SA"/>
        </w:rPr>
        <w:t>这个词，其实是他们故意要跟维纳（音）提出的控制论去产生区隔，但其实在后来看来其</w:t>
      </w:r>
      <w:r w:rsidR="0086680A">
        <w:rPr>
          <w:rFonts w:ascii="SimSun" w:hAnsi="SimSun" w:cs="SimSun"/>
          <w:lang w:val="en-GB" w:eastAsia="zh-CN" w:bidi="ar-SA"/>
        </w:rPr>
        <w:lastRenderedPageBreak/>
        <w:t>实就是一回事，就是从控制论而来的这样的一种最基本的构想，所以我觉得这个绝</w:t>
      </w:r>
      <w:r w:rsidR="0086680A">
        <w:rPr>
          <w:rFonts w:ascii="SimSun" w:hAnsi="SimSun" w:cs="SimSun"/>
          <w:lang w:val="en-GB" w:eastAsia="zh-CN" w:bidi="ar-SA"/>
        </w:rPr>
        <w:t>对是现在整个社会，整个世界的一个运行的基本的逻辑就已经在这，它就是一个由控制论去主导的一个社会，所以在这里面肯定会有好跟坏，因为控制论它就是一个不断的自我强化的一个批判，就是所有好的东西它会被放大，所有坏的东西也会被放大。</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所以正是因为这样，所以我觉得我们在想象未来的时候，其实以前我也是非常喜欢一些反乌托邦，黑暗的这些想象这些故事，因为觉得读起来会更加的精彩，有这种戏剧冲突，然后会更加的有这种冲击力，但是你其实会觉得说，当我们看了足够多黑暗的未来的想象之后，其实你可能会想要去怎么样把一个更加积极正面的一种想</w:t>
      </w:r>
      <w:r w:rsidR="0086680A">
        <w:rPr>
          <w:rFonts w:ascii="SimSun" w:hAnsi="SimSun" w:cs="SimSun"/>
          <w:lang w:val="en-GB" w:eastAsia="zh-CN" w:bidi="ar-SA"/>
        </w:rPr>
        <w:t>法传递给更多的人，因为最后可能大家会从想象里去汲取能量，去汲取一些思想的资源，然后把它实现出来，那么这个时候如果都是负面的一个想象（</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59</w:t>
      </w:r>
      <w:r w:rsidR="0086680A">
        <w:rPr>
          <w:rFonts w:ascii="SimSun" w:hAnsi="SimSun" w:cs="SimSun"/>
          <w:lang w:val="en-GB" w:eastAsia="zh-CN" w:bidi="ar-SA"/>
        </w:rPr>
        <w:t>：</w:t>
      </w:r>
      <w:r w:rsidR="0086680A">
        <w:rPr>
          <w:rFonts w:ascii="SimSun" w:hAnsi="SimSun" w:cs="SimSun"/>
          <w:lang w:val="en-GB" w:eastAsia="zh-CN" w:bidi="ar-SA"/>
        </w:rPr>
        <w:t>20</w:t>
      </w:r>
      <w:r w:rsidR="0086680A">
        <w:rPr>
          <w:rFonts w:ascii="SimSun" w:hAnsi="SimSun" w:cs="SimSun"/>
          <w:lang w:val="en-GB" w:eastAsia="zh-CN" w:bidi="ar-SA"/>
        </w:rPr>
        <w:t>）可操作性不强，但我觉得那也是一种，怎么说，它是一种建立共识的一种方式，就像尤瓦尔</w:t>
      </w:r>
      <w:r w:rsidR="0086680A">
        <w:rPr>
          <w:rFonts w:ascii="SimSun" w:hAnsi="SimSun" w:cs="SimSun"/>
          <w:lang w:val="en-GB" w:eastAsia="zh-CN" w:bidi="ar-SA"/>
        </w:rPr>
        <w:t>·</w:t>
      </w:r>
      <w:r w:rsidR="0086680A">
        <w:rPr>
          <w:rFonts w:ascii="SimSun" w:hAnsi="SimSun" w:cs="SimSun"/>
          <w:lang w:val="en-GB" w:eastAsia="zh-CN" w:bidi="ar-SA"/>
        </w:rPr>
        <w:t>赫拉利说的，讲故事其实是人类跟其他物种拉开差距这样的一个最核心的能力，因为通过讲故事能够让大家建立起这样的一种共识，然后这种共识可凝聚起这种超越个体之间的协作的力量，让个体变成一个集体，然后可以做一些可能远远你无法想象能做到的一些事情，比如登月，比如建造长城，或者说金字塔，所有的</w:t>
      </w:r>
      <w:r w:rsidR="0086680A">
        <w:rPr>
          <w:rFonts w:ascii="SimSun" w:hAnsi="SimSun" w:cs="SimSun"/>
          <w:lang w:val="en-GB" w:eastAsia="zh-CN" w:bidi="ar-SA"/>
        </w:rPr>
        <w:t>这些事情可能你作为一个个体，你完全无法想象，这就是神一般的一种力量，但是当你讲了一个大家都有反映的故事，大家都相信了这个故事，那它就是一种信仰，它就是一种能驱动大家往一个方向去努力的一种力量。</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所以我现在我是相信这个东西，包括你说（英文</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01</w:t>
      </w:r>
      <w:r w:rsidR="0086680A">
        <w:rPr>
          <w:rFonts w:ascii="SimSun" w:hAnsi="SimSun" w:cs="SimSun"/>
          <w:lang w:val="en-GB" w:eastAsia="zh-CN" w:bidi="ar-SA"/>
        </w:rPr>
        <w:t>：</w:t>
      </w:r>
      <w:r w:rsidR="0086680A">
        <w:rPr>
          <w:rFonts w:ascii="SimSun" w:hAnsi="SimSun" w:cs="SimSun"/>
          <w:lang w:val="en-GB" w:eastAsia="zh-CN" w:bidi="ar-SA"/>
        </w:rPr>
        <w:t>04</w:t>
      </w:r>
      <w:r w:rsidR="0086680A">
        <w:rPr>
          <w:rFonts w:ascii="SimSun" w:hAnsi="SimSun" w:cs="SimSun"/>
          <w:lang w:val="en-GB" w:eastAsia="zh-CN" w:bidi="ar-SA"/>
        </w:rPr>
        <w:t>），会有一些人觉得他很疯狂，但也会有很多人因为相信他，用脚投票，然后帮助他去完成了这样的一个事情，就是绝对不是他一个人完成，而是在他背后有所有相信他这套叙事，相信我们应该去的火星，相信我们能够建起这样的一个清洁能源等等或者</w:t>
      </w:r>
      <w:r w:rsidR="0086680A">
        <w:rPr>
          <w:rFonts w:ascii="SimSun" w:hAnsi="SimSun" w:cs="SimSun"/>
          <w:lang w:val="en-GB" w:eastAsia="zh-CN" w:bidi="ar-SA"/>
        </w:rPr>
        <w:t>startlink</w:t>
      </w:r>
      <w:r w:rsidR="0086680A">
        <w:rPr>
          <w:rFonts w:ascii="SimSun" w:hAnsi="SimSun" w:cs="SimSun"/>
          <w:lang w:val="en-GB" w:eastAsia="zh-CN" w:bidi="ar-SA"/>
        </w:rPr>
        <w:t>或</w:t>
      </w:r>
      <w:r w:rsidR="0086680A">
        <w:rPr>
          <w:rFonts w:ascii="SimSun" w:hAnsi="SimSun" w:cs="SimSun"/>
          <w:lang w:val="en-GB" w:eastAsia="zh-CN" w:bidi="ar-SA"/>
        </w:rPr>
        <w:t>NewYorkli</w:t>
      </w:r>
      <w:r w:rsidR="0086680A">
        <w:rPr>
          <w:rFonts w:ascii="SimSun" w:hAnsi="SimSun" w:cs="SimSun"/>
          <w:lang w:val="en-GB" w:eastAsia="zh-CN" w:bidi="ar-SA"/>
        </w:rPr>
        <w:t>nk</w:t>
      </w:r>
      <w:r w:rsidR="0086680A">
        <w:rPr>
          <w:rFonts w:ascii="SimSun" w:hAnsi="SimSun" w:cs="SimSun"/>
          <w:lang w:val="en-GB" w:eastAsia="zh-CN" w:bidi="ar-SA"/>
        </w:rPr>
        <w:t>，</w:t>
      </w:r>
      <w:r w:rsidR="0086680A">
        <w:rPr>
          <w:rFonts w:ascii="SimSun" w:hAnsi="SimSun" w:cs="SimSun"/>
          <w:lang w:val="en-GB" w:eastAsia="zh-CN" w:bidi="ar-SA"/>
        </w:rPr>
        <w:t>whatever</w:t>
      </w:r>
      <w:r w:rsidR="0086680A">
        <w:rPr>
          <w:rFonts w:ascii="SimSun" w:hAnsi="SimSun" w:cs="SimSun"/>
          <w:lang w:val="en-GB" w:eastAsia="zh-CN" w:bidi="ar-SA"/>
        </w:rPr>
        <w:t>，就是这样的一个技术乐观主义的一种信念，我觉得是我们这个时代特别需要的。</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：好，谢谢陈老师，然后</w:t>
      </w:r>
      <w:r>
        <w:rPr>
          <w:rFonts w:ascii="SimSun" w:hAnsi="SimSun" w:cs="SimSun" w:hint="eastAsia"/>
          <w:lang w:val="en-GB" w:bidi="ar-SA"/>
        </w:rPr>
        <w:t xml:space="preserve"> </w:t>
      </w:r>
      <w:r>
        <w:rPr>
          <w:rFonts w:ascii="SimSun" w:hAnsi="SimSun" w:cs="SimSun"/>
          <w:lang w:val="en-GB" w:eastAsia="zh-CN" w:bidi="ar-SA"/>
        </w:rPr>
        <w:t>@Race</w:t>
      </w:r>
      <w:r w:rsidR="0086680A">
        <w:rPr>
          <w:rFonts w:ascii="SimSun" w:hAnsi="SimSun" w:cs="SimSun" w:hint="eastAsia"/>
          <w:lang w:val="en-GB" w:bidi="ar-SA"/>
        </w:rPr>
        <w:t>。</w:t>
      </w:r>
      <w:r>
        <w:rPr>
          <w:rFonts w:ascii="SimSun" w:hAnsi="SimSun" w:cs="SimSun"/>
          <w:lang w:val="en-GB" w:eastAsia="zh-CN" w:bidi="ar-SA"/>
        </w:rPr>
        <w:br/>
      </w:r>
      <w:r>
        <w:rPr>
          <w:rFonts w:ascii="SimSun" w:hAnsi="SimSun" w:cs="SimSun"/>
          <w:lang w:val="en-GB" w:eastAsia="zh-CN" w:bidi="ar-SA"/>
        </w:rPr>
        <w:br/>
        <w:t>@Race</w:t>
      </w:r>
      <w:r w:rsidR="0086680A">
        <w:rPr>
          <w:rFonts w:ascii="SimSun" w:hAnsi="SimSun" w:cs="SimSun"/>
          <w:lang w:val="en-GB" w:eastAsia="zh-CN" w:bidi="ar-SA"/>
        </w:rPr>
        <w:t>：陈老师，我直接问一个问题，我觉得跟之前问的问题有点相关性，就是我非常好</w:t>
      </w:r>
      <w:r w:rsidR="0086680A">
        <w:rPr>
          <w:rFonts w:ascii="SimSun" w:hAnsi="SimSun" w:cs="SimSun"/>
          <w:lang w:val="en-GB" w:eastAsia="zh-CN" w:bidi="ar-SA"/>
        </w:rPr>
        <w:lastRenderedPageBreak/>
        <w:t>奇陈老师自己是不是一个本质上比较偏乐观的一个人，包括你写作品的时候，我觉得写这样的科幻作品是不是要在内心底层有乐观主义，或者是有这样一个大的背景，自己的一个情绪在。另外我也非常好奇，陈老师创作作品的时候一般的过程是这样，这三个小问题，谢谢。</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：我觉得我还是一个比较乐观的人，这可能来自于我的母</w:t>
      </w:r>
      <w:r w:rsidR="0086680A">
        <w:rPr>
          <w:rFonts w:ascii="SimSun" w:hAnsi="SimSun" w:cs="SimSun"/>
          <w:lang w:val="en-GB" w:eastAsia="zh-CN" w:bidi="ar-SA"/>
        </w:rPr>
        <w:t>亲，她是一个天性特别乐观的人，不管发生什么事情，她觉得反正又不会死，也没什么大不了，会有这样的一种精神，所以我可能从小也是受她耳濡目染，我会觉得确实所有的这种失败挫折，这些东西感觉回过头去看都不算啥，所以你就不会形成这种，也是一种反馈机制，你在你的意识里面或者你的思维里面不会形成这种失败导向的路径，就是我反正做啥我都会觉得说我就要尽到我所有的努力，那么它就对于我来说是已经可以算是成功的事情，至于剩下的我不可控的那些部分，就是听天由命就好。所以这个我觉得也是可能可以理解为一种乐观主义，因为我觉得如果一个对什么</w:t>
      </w:r>
      <w:r w:rsidR="0086680A">
        <w:rPr>
          <w:rFonts w:ascii="SimSun" w:hAnsi="SimSun" w:cs="SimSun"/>
          <w:lang w:val="en-GB" w:eastAsia="zh-CN" w:bidi="ar-SA"/>
        </w:rPr>
        <w:t>事情都很悲观的人，他很难变成一个积极的行动派，他可能会做每一件事情之前都需要去战胜自己的这种悲观情绪和这种对未来的负面的预期，所以那样的话会耗费掉很多他的认知资源和情感资源，所以我觉得其实选择乐观主义可以说是效能最大化的一种生活方式，这是我的一个回答。</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第二个就是写作的过程，其实不一样，像《</w:t>
      </w:r>
      <w:r w:rsidR="0086680A">
        <w:rPr>
          <w:rFonts w:ascii="SimSun" w:hAnsi="SimSun" w:cs="SimSun"/>
          <w:lang w:val="en-GB" w:eastAsia="zh-CN" w:bidi="ar-SA"/>
        </w:rPr>
        <w:t>2041</w:t>
      </w:r>
      <w:r w:rsidR="0086680A">
        <w:rPr>
          <w:rFonts w:ascii="SimSun" w:hAnsi="SimSun" w:cs="SimSun"/>
          <w:lang w:val="en-GB" w:eastAsia="zh-CN" w:bidi="ar-SA"/>
        </w:rPr>
        <w:t>》这种其实非常罕见的一种写作方式，因为我们会像是戴着镣铐跳舞，我们会把很多的东西都规定的比较死，就好像个半命题作文一样，会给你说你需要用到这几个要素，然后你要写一篇乐观向上的这种作文，然后你在这个框架里面去发表，</w:t>
      </w:r>
      <w:r w:rsidR="0086680A">
        <w:rPr>
          <w:rFonts w:ascii="SimSun" w:hAnsi="SimSun" w:cs="SimSun"/>
          <w:lang w:val="en-GB" w:eastAsia="zh-CN" w:bidi="ar-SA"/>
        </w:rPr>
        <w:t>发挥，但是大部分时间其实你不会有这么多的局限性，像我来说我可能平时会积累很多的素材，然后可能某一天你会突然受到什么触动，你会觉得某一个素材可能就值得被写出来，就是那个时候到了，然后就会开始去围绕那个东西，不管它是一个概念，它是一个场景，它是一个人物，或者说它是一个世界观设定，围绕它去构建一个相对完整的故事，就好像刚才于老师（音）说的无债之人，他其实里面有几个要素，一个是小行星画框，一个是债务问题，就是可遗传的债，就是在你的</w:t>
      </w:r>
      <w:r w:rsidR="0086680A">
        <w:rPr>
          <w:rFonts w:ascii="SimSun" w:hAnsi="SimSun" w:cs="SimSun"/>
          <w:lang w:val="en-GB" w:eastAsia="zh-CN" w:bidi="ar-SA"/>
        </w:rPr>
        <w:t>DNA</w:t>
      </w:r>
      <w:r w:rsidR="0086680A">
        <w:rPr>
          <w:rFonts w:ascii="SimSun" w:hAnsi="SimSun" w:cs="SimSun"/>
          <w:lang w:val="en-GB" w:eastAsia="zh-CN" w:bidi="ar-SA"/>
        </w:rPr>
        <w:t>里被记录下来的这种债务问题。</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lastRenderedPageBreak/>
        <w:t>当时可能我会有几个零星的想法，但是一旦你把这些想法</w:t>
      </w:r>
      <w:r w:rsidR="0086680A">
        <w:rPr>
          <w:rFonts w:ascii="SimSun" w:hAnsi="SimSun" w:cs="SimSun"/>
          <w:lang w:val="en-GB" w:eastAsia="zh-CN" w:bidi="ar-SA"/>
        </w:rPr>
        <w:t>组合起来，你就会觉得说我终于找到了一个正确的打开这个故事的方式，然后就可能会开始写，但是在写之前你可能会需要去读很多的材料，因为你要去为自己的每一句话，每一个场景去寻找这种佐证，当然有些作者也不一定需要这么做，有些可能也比较放飞，这其实是每个人的习惯问题，我也有时候会比较放飞，当我觉得说放飞也挺好的时候，就可以选择一种比较自由的，即兴的这种写作，不一定出来的结果就会不好，有时候也挺好的，这个完全是取决于你对这篇东西的一个预先的构想和定位，我觉得我是一个会把思考放在前面的人，我可能会在思考上花上百分之七八十这</w:t>
      </w:r>
      <w:r w:rsidR="0086680A">
        <w:rPr>
          <w:rFonts w:ascii="SimSun" w:hAnsi="SimSun" w:cs="SimSun"/>
          <w:lang w:val="en-GB" w:eastAsia="zh-CN" w:bidi="ar-SA"/>
        </w:rPr>
        <w:t>样的时间，然后剩下的时间就是我想清楚了所有的事情之后我开始写，那样的话写的很快，但每个人其实都应该找到自己一个写作的方法和习惯，就是一旦你习惯养成了之后，他也是一个自我强化的过程，就是你会写的越来越顺畅，越来越不容易被卡住，或者说哪怕卡住了，你可能会有很多的方式去解决这个</w:t>
      </w:r>
      <w:r w:rsidR="0086680A">
        <w:rPr>
          <w:rFonts w:ascii="SimSun" w:hAnsi="SimSun" w:cs="SimSun"/>
          <w:lang w:val="en-GB" w:eastAsia="zh-CN" w:bidi="ar-SA"/>
        </w:rPr>
        <w:t>writersblock</w:t>
      </w:r>
      <w:r w:rsidR="0086680A">
        <w:rPr>
          <w:rFonts w:ascii="SimSun" w:hAnsi="SimSun" w:cs="SimSun"/>
          <w:lang w:val="en-GB" w:eastAsia="zh-CN" w:bidi="ar-SA"/>
        </w:rPr>
        <w:t>，所以我觉得最重要就是写，然后完成，然后不断的得到反馈的意见，然后提升自己的这种技能，我觉得所有的事情可能都是类似的这种路径，谢谢。再回答一个问题，然后我就得撤。</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：好的，行。陈老师能不能申请你简短回答三个问题</w:t>
      </w:r>
      <w:r w:rsidR="0086680A">
        <w:rPr>
          <w:rFonts w:ascii="SimSun" w:hAnsi="SimSun" w:cs="SimSun"/>
          <w:lang w:val="en-GB" w:eastAsia="zh-CN" w:bidi="ar-SA"/>
        </w:rPr>
        <w:t>，简短，因为他们三个一直在闪麦，怎么样陈老师。</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：好。</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：那么是这样，明（音）和</w:t>
      </w:r>
      <w:r w:rsidR="0086680A">
        <w:rPr>
          <w:rFonts w:ascii="SimSun" w:hAnsi="SimSun" w:cs="SimSun"/>
          <w:lang w:val="en-GB" w:eastAsia="zh-CN" w:bidi="ar-SA"/>
        </w:rPr>
        <w:t>tty</w:t>
      </w:r>
      <w:r w:rsidR="0086680A">
        <w:rPr>
          <w:rFonts w:ascii="SimSun" w:hAnsi="SimSun" w:cs="SimSun"/>
          <w:lang w:val="en-GB" w:eastAsia="zh-CN" w:bidi="ar-SA"/>
        </w:rPr>
        <w:t>（音）还有子盟（音），因为陈老师特别特别棒，他回答问题都非常的有诚意，很认真，但是因为时间关系本来只有一个问题的机会，我们把它分为三个问题，所以陈老师你可以简短一点，好，明。</w:t>
      </w:r>
      <w:r>
        <w:rPr>
          <w:rFonts w:ascii="SimSun" w:hAnsi="SimSun" w:cs="SimSun"/>
          <w:lang w:val="en-GB" w:eastAsia="zh-CN" w:bidi="ar-SA"/>
        </w:rPr>
        <w:br/>
      </w:r>
      <w:r>
        <w:rPr>
          <w:rFonts w:ascii="SimSun" w:hAnsi="SimSun" w:cs="SimSun"/>
          <w:lang w:val="en-GB" w:eastAsia="zh-CN" w:bidi="ar-SA"/>
        </w:rPr>
        <w:br/>
        <w:t>@Ming</w:t>
      </w:r>
      <w:r w:rsidR="0086680A">
        <w:rPr>
          <w:rFonts w:ascii="SimSun" w:hAnsi="SimSun" w:cs="SimSun"/>
          <w:lang w:val="en-GB" w:eastAsia="zh-CN" w:bidi="ar-SA"/>
        </w:rPr>
        <w:t>：我这个问题如果之前有回答过的话，其实就可以过，或者我们之后有机会再交流，这个问题是因为之前我们</w:t>
      </w:r>
      <w:r w:rsidR="0086680A">
        <w:rPr>
          <w:rFonts w:ascii="SimSun" w:hAnsi="SimSun" w:cs="SimSun"/>
          <w:lang w:val="en-GB" w:eastAsia="zh-CN" w:bidi="ar-SA"/>
        </w:rPr>
        <w:t>speak</w:t>
      </w:r>
      <w:r w:rsidR="0086680A">
        <w:rPr>
          <w:rFonts w:ascii="SimSun" w:hAnsi="SimSun" w:cs="SimSun"/>
          <w:lang w:val="en-GB" w:eastAsia="zh-CN" w:bidi="ar-SA"/>
        </w:rPr>
        <w:t>里面也有，之前陈老师也提到</w:t>
      </w:r>
      <w:r w:rsidR="0086680A">
        <w:rPr>
          <w:rFonts w:ascii="SimSun" w:hAnsi="SimSun" w:cs="SimSun"/>
          <w:lang w:val="en-GB" w:eastAsia="zh-CN" w:bidi="ar-SA"/>
        </w:rPr>
        <w:t>speak</w:t>
      </w:r>
      <w:r w:rsidR="0086680A">
        <w:rPr>
          <w:rFonts w:ascii="SimSun" w:hAnsi="SimSun" w:cs="SimSun"/>
          <w:lang w:val="en-GB" w:eastAsia="zh-CN" w:bidi="ar-SA"/>
        </w:rPr>
        <w:t>里面也有用人工智能去生成音乐的，然后我个人说是赛博建筑师也好，或者说之前说的控制类的这种</w:t>
      </w:r>
      <w:r w:rsidR="0086680A">
        <w:rPr>
          <w:rFonts w:ascii="SimSun" w:hAnsi="SimSun" w:cs="SimSun"/>
          <w:lang w:val="en-GB" w:eastAsia="zh-CN" w:bidi="ar-SA"/>
        </w:rPr>
        <w:t>建筑师也好，或者虚拟空间建筑师也好，我个人也是在虚拟现实，赛博空间，网络空间这方面创业的一个人。但是我也有这么一个隐忧，之前其实有老师也提到了这种，虽然我个人在做</w:t>
      </w:r>
      <w:r w:rsidR="0086680A">
        <w:rPr>
          <w:rFonts w:ascii="SimSun" w:hAnsi="SimSun" w:cs="SimSun"/>
          <w:lang w:val="en-GB" w:eastAsia="zh-CN" w:bidi="ar-SA"/>
        </w:rPr>
        <w:lastRenderedPageBreak/>
        <w:t>这方面的东西，但是我也了解到，像我昨天就是遇到另外一位创业者也是在做做这方面，就是</w:t>
      </w:r>
      <w:r w:rsidR="0086680A">
        <w:rPr>
          <w:rFonts w:ascii="SimSun" w:hAnsi="SimSun" w:cs="SimSun"/>
          <w:lang w:val="en-GB" w:eastAsia="zh-CN" w:bidi="ar-SA"/>
        </w:rPr>
        <w:t>mapTop</w:t>
      </w:r>
      <w:r w:rsidR="0086680A">
        <w:rPr>
          <w:rFonts w:ascii="SimSun" w:hAnsi="SimSun" w:cs="SimSun"/>
          <w:lang w:val="en-GB" w:eastAsia="zh-CN" w:bidi="ar-SA"/>
        </w:rPr>
        <w:t>这方面的东西，然后他们也在使用人工智能技术去生成无限的角色也好，无限的</w:t>
      </w:r>
      <w:r w:rsidR="0086680A">
        <w:rPr>
          <w:rFonts w:ascii="SimSun" w:hAnsi="SimSun" w:cs="SimSun"/>
          <w:lang w:val="en-GB" w:eastAsia="zh-CN" w:bidi="ar-SA"/>
        </w:rPr>
        <w:t>npc</w:t>
      </w:r>
      <w:r w:rsidR="0086680A">
        <w:rPr>
          <w:rFonts w:ascii="SimSun" w:hAnsi="SimSun" w:cs="SimSun"/>
          <w:lang w:val="en-GB" w:eastAsia="zh-CN" w:bidi="ar-SA"/>
        </w:rPr>
        <w:t>也好，无限的游戏机制也好，完全使用人工智能去生成，而不是再由创作者去专门的创作。但对我来说这确实是一个商业角度上，或者说眼前出于这种</w:t>
      </w:r>
      <w:r w:rsidR="0086680A">
        <w:rPr>
          <w:rFonts w:ascii="SimSun" w:hAnsi="SimSun" w:cs="SimSun"/>
          <w:lang w:val="en-GB" w:eastAsia="zh-CN" w:bidi="ar-SA"/>
        </w:rPr>
        <w:t>Microsoft</w:t>
      </w:r>
      <w:r w:rsidR="0086680A">
        <w:rPr>
          <w:rFonts w:ascii="SimSun" w:hAnsi="SimSun" w:cs="SimSun"/>
          <w:lang w:val="en-GB" w:eastAsia="zh-CN" w:bidi="ar-SA"/>
        </w:rPr>
        <w:t>的这种发展角度上来说，因为他们</w:t>
      </w:r>
      <w:r w:rsidR="0086680A">
        <w:rPr>
          <w:rFonts w:ascii="SimSun" w:hAnsi="SimSun" w:cs="SimSun"/>
          <w:lang w:val="en-GB" w:eastAsia="zh-CN" w:bidi="ar-SA"/>
        </w:rPr>
        <w:t>现在非常缺内容，所以大家想到我们如果能用人工智能去生成内容，生成的是音乐，是游戏，或者游戏机制，或者说是图片，或者是三维模型，或者是场景，就是基本上把我们所有的我们想象的，我们人能感受到的，我们人的感官能感受到所有的媒介的数字版本，全部通过人工智能来大批量的去生产，甚至是把所有的可能性全部生产完，然后再根据玩家的这种就是行为习惯，就跟抖音一样的，就是通过深度学习之后去定制它的这个体验。</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但是这种程度上来说，可能之前有提到这方面的这么一个讨论，人工智能对人的这种奴役也好，或者说驯化也好，在我们进入</w:t>
      </w:r>
      <w:r w:rsidR="0086680A">
        <w:rPr>
          <w:rFonts w:ascii="SimSun" w:hAnsi="SimSun" w:cs="SimSun"/>
          <w:lang w:val="en-GB" w:eastAsia="zh-CN" w:bidi="ar-SA"/>
        </w:rPr>
        <w:t>mapTop</w:t>
      </w:r>
      <w:r w:rsidR="0086680A">
        <w:rPr>
          <w:rFonts w:ascii="SimSun" w:hAnsi="SimSun" w:cs="SimSun"/>
          <w:lang w:val="en-GB" w:eastAsia="zh-CN" w:bidi="ar-SA"/>
        </w:rPr>
        <w:t>之后的话这可能会是一个更加全方位的，无孔不入的，所有的感官，所有的在</w:t>
      </w:r>
      <w:r w:rsidR="0086680A">
        <w:rPr>
          <w:rFonts w:ascii="SimSun" w:hAnsi="SimSun" w:cs="SimSun"/>
          <w:lang w:val="en-GB" w:eastAsia="zh-CN" w:bidi="ar-SA"/>
        </w:rPr>
        <w:t>mapTop</w:t>
      </w:r>
      <w:r w:rsidR="0086680A">
        <w:rPr>
          <w:rFonts w:ascii="SimSun" w:hAnsi="SimSun" w:cs="SimSun"/>
          <w:lang w:val="en-GB" w:eastAsia="zh-CN" w:bidi="ar-SA"/>
        </w:rPr>
        <w:t>里面就转一下头，看一个东西，因为这些东西通过</w:t>
      </w:r>
      <w:r w:rsidR="0086680A">
        <w:rPr>
          <w:rFonts w:ascii="SimSun" w:hAnsi="SimSun" w:cs="SimSun"/>
          <w:lang w:val="en-GB" w:eastAsia="zh-CN" w:bidi="ar-SA"/>
        </w:rPr>
        <w:t>vr</w:t>
      </w:r>
      <w:r w:rsidR="0086680A">
        <w:rPr>
          <w:rFonts w:ascii="SimSun" w:hAnsi="SimSun" w:cs="SimSun"/>
          <w:lang w:val="en-GB" w:eastAsia="zh-CN" w:bidi="ar-SA"/>
        </w:rPr>
        <w:t>图像或者</w:t>
      </w:r>
      <w:r w:rsidR="0086680A">
        <w:rPr>
          <w:rFonts w:ascii="SimSun" w:hAnsi="SimSun" w:cs="SimSun"/>
          <w:lang w:val="en-GB" w:eastAsia="zh-CN" w:bidi="ar-SA"/>
        </w:rPr>
        <w:t>AI</w:t>
      </w:r>
      <w:r w:rsidR="0086680A">
        <w:rPr>
          <w:rFonts w:ascii="SimSun" w:hAnsi="SimSun" w:cs="SimSun"/>
          <w:lang w:val="en-GB" w:eastAsia="zh-CN" w:bidi="ar-SA"/>
        </w:rPr>
        <w:t>图像这些，因为这些数据是被记录了，所以说我们在</w:t>
      </w:r>
      <w:r w:rsidR="0086680A">
        <w:rPr>
          <w:rFonts w:ascii="SimSun" w:hAnsi="SimSun" w:cs="SimSun"/>
          <w:lang w:val="en-GB" w:eastAsia="zh-CN" w:bidi="ar-SA"/>
        </w:rPr>
        <w:t>Microsoft</w:t>
      </w:r>
      <w:r w:rsidR="0086680A">
        <w:rPr>
          <w:rFonts w:ascii="SimSun" w:hAnsi="SimSun" w:cs="SimSun"/>
          <w:lang w:val="en-GB" w:eastAsia="zh-CN" w:bidi="ar-SA"/>
        </w:rPr>
        <w:t>里面，在空间里面我们才能展现这种人的这种形象和这种交互，但同时这种数据，这种数据一旦使用的话，他也可以被记录，他也可以被学习，他会进入到包括（</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10</w:t>
      </w:r>
      <w:r w:rsidR="0086680A">
        <w:rPr>
          <w:rFonts w:ascii="SimSun" w:hAnsi="SimSun" w:cs="SimSun"/>
          <w:lang w:val="en-GB" w:eastAsia="zh-CN" w:bidi="ar-SA"/>
        </w:rPr>
        <w:t>：</w:t>
      </w:r>
      <w:r w:rsidR="0086680A">
        <w:rPr>
          <w:rFonts w:ascii="SimSun" w:hAnsi="SimSun" w:cs="SimSun"/>
          <w:lang w:val="en-GB" w:eastAsia="zh-CN" w:bidi="ar-SA"/>
        </w:rPr>
        <w:t>39</w:t>
      </w:r>
      <w:r w:rsidR="0086680A">
        <w:rPr>
          <w:rFonts w:ascii="SimSun" w:hAnsi="SimSun" w:cs="SimSun"/>
          <w:lang w:val="en-GB" w:eastAsia="zh-CN" w:bidi="ar-SA"/>
        </w:rPr>
        <w:t>），它可能是一个对人的完全的解构和完全的这种去深度学习。在这种情况下，我觉得非常危险的事情就是说，我们人类是否以后就处在这种被</w:t>
      </w:r>
      <w:r w:rsidR="0086680A">
        <w:rPr>
          <w:rFonts w:ascii="SimSun" w:hAnsi="SimSun" w:cs="SimSun"/>
          <w:lang w:val="en-GB" w:eastAsia="zh-CN" w:bidi="ar-SA"/>
        </w:rPr>
        <w:t>AI</w:t>
      </w:r>
      <w:r w:rsidR="0086680A">
        <w:rPr>
          <w:rFonts w:ascii="SimSun" w:hAnsi="SimSun" w:cs="SimSun"/>
          <w:lang w:val="en-GB" w:eastAsia="zh-CN" w:bidi="ar-SA"/>
        </w:rPr>
        <w:t>人工智能给完全了解之</w:t>
      </w:r>
      <w:r w:rsidR="0086680A">
        <w:rPr>
          <w:rFonts w:ascii="SimSun" w:hAnsi="SimSun" w:cs="SimSun"/>
          <w:lang w:val="en-GB" w:eastAsia="zh-CN" w:bidi="ar-SA"/>
        </w:rPr>
        <w:t>后，我们完全被解构了之后，我们完全被驯化之后，就走向黑客帝国那种状态了，可能之前有聊这些事情，但是我个人因为对这个问题特别特别的小心，我想听一下楸帆老师对这件事情的一些看法，谢谢。</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：谢谢您，其实我觉得如果每一个</w:t>
      </w:r>
      <w:r w:rsidR="0086680A">
        <w:rPr>
          <w:rFonts w:ascii="SimSun" w:hAnsi="SimSun" w:cs="SimSun"/>
          <w:lang w:val="en-GB" w:eastAsia="zh-CN" w:bidi="ar-SA"/>
        </w:rPr>
        <w:t>AI</w:t>
      </w:r>
      <w:r w:rsidR="0086680A">
        <w:rPr>
          <w:rFonts w:ascii="SimSun" w:hAnsi="SimSun" w:cs="SimSun"/>
          <w:lang w:val="en-GB" w:eastAsia="zh-CN" w:bidi="ar-SA"/>
        </w:rPr>
        <w:t>科技的从业者都能够像你这样小心的话，我觉得可能我们就会慢一些陷入到那样一个黑客帝国的完全被</w:t>
      </w:r>
      <w:r w:rsidR="0086680A">
        <w:rPr>
          <w:rFonts w:ascii="SimSun" w:hAnsi="SimSun" w:cs="SimSun"/>
          <w:lang w:val="en-GB" w:eastAsia="zh-CN" w:bidi="ar-SA"/>
        </w:rPr>
        <w:t>AI</w:t>
      </w:r>
      <w:r w:rsidR="0086680A">
        <w:rPr>
          <w:rFonts w:ascii="SimSun" w:hAnsi="SimSun" w:cs="SimSun"/>
          <w:lang w:val="en-GB" w:eastAsia="zh-CN" w:bidi="ar-SA"/>
        </w:rPr>
        <w:t>掌控的那种现实里面去。所以这个其实我觉得，我的看法其实跟你也挺像的，因为这个过程可能他真的是很难逆转，一旦你走上了这条道路之后，它就是像</w:t>
      </w:r>
      <w:r w:rsidR="0086680A">
        <w:rPr>
          <w:rFonts w:ascii="SimSun" w:hAnsi="SimSun" w:cs="SimSun"/>
          <w:lang w:val="en-GB" w:eastAsia="zh-CN" w:bidi="ar-SA"/>
        </w:rPr>
        <w:t>AI</w:t>
      </w:r>
      <w:r w:rsidR="0086680A">
        <w:rPr>
          <w:rFonts w:ascii="SimSun" w:hAnsi="SimSun" w:cs="SimSun"/>
          <w:lang w:val="en-GB" w:eastAsia="zh-CN" w:bidi="ar-SA"/>
        </w:rPr>
        <w:t>一样，它是一个自我强化的一个过程，它只会变得越来越快，所</w:t>
      </w:r>
      <w:r w:rsidR="0086680A">
        <w:rPr>
          <w:rFonts w:ascii="SimSun" w:hAnsi="SimSun" w:cs="SimSun"/>
          <w:lang w:val="en-GB" w:eastAsia="zh-CN" w:bidi="ar-SA"/>
        </w:rPr>
        <w:t>以其实在一开始当他还没有那么快的时候，从业者所有的可能包括规</w:t>
      </w:r>
      <w:r w:rsidR="0086680A">
        <w:rPr>
          <w:rFonts w:ascii="SimSun" w:hAnsi="SimSun" w:cs="SimSun"/>
          <w:lang w:val="en-GB" w:eastAsia="zh-CN" w:bidi="ar-SA"/>
        </w:rPr>
        <w:lastRenderedPageBreak/>
        <w:t>则的制定者都要去思考清楚，但这个很难，因为人的思考是线性的，而现实其实非线性的，它是一个利率增长的一个加速状态，所以其实我们能够想到的很多东西可能都会比我们所预想的要提前到来，然后可能后面还有更大的这种</w:t>
      </w:r>
      <w:r w:rsidR="0086680A">
        <w:rPr>
          <w:rFonts w:ascii="SimSun" w:hAnsi="SimSun" w:cs="SimSun"/>
          <w:lang w:val="en-GB" w:eastAsia="zh-CN" w:bidi="ar-SA"/>
        </w:rPr>
        <w:t>boss</w:t>
      </w:r>
      <w:r w:rsidR="0086680A">
        <w:rPr>
          <w:rFonts w:ascii="SimSun" w:hAnsi="SimSun" w:cs="SimSun"/>
          <w:lang w:val="en-GB" w:eastAsia="zh-CN" w:bidi="ar-SA"/>
        </w:rPr>
        <w:t>，就是你都无法预料到。当然我觉得我们应该从一些非常基础的规则制定上去进行预防，限制，就是有点像上个保险的这种意思，你已经知道这东西会非常的成瘾，那么你是不是应该首先制定一下防止沉迷的这种机制，尤其是对一些心智没有完全成熟的一些未成年人等等。</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所以这个其实是我觉得作为科技从业者，大公司也好或者政府也好，都应该是放在非常重要的位置去思考，但现在我们可能还是处于比较落后的，被科技倒逼的一个状态，但这个我觉得我们可能都没有太好的办法，因为只有那些制定者他们意识到这一点，我们可能才有这种办法去实现，但是我也认识一些做</w:t>
      </w:r>
      <w:r w:rsidR="0086680A">
        <w:rPr>
          <w:rFonts w:ascii="SimSun" w:hAnsi="SimSun" w:cs="SimSun"/>
          <w:lang w:val="en-GB" w:eastAsia="zh-CN" w:bidi="ar-SA"/>
        </w:rPr>
        <w:t>AI</w:t>
      </w:r>
      <w:r w:rsidR="0086680A">
        <w:rPr>
          <w:rFonts w:ascii="SimSun" w:hAnsi="SimSun" w:cs="SimSun"/>
          <w:lang w:val="en-GB" w:eastAsia="zh-CN" w:bidi="ar-SA"/>
        </w:rPr>
        <w:t>立法的这样一些法律界的人，中国应该会很快在某个城市会推出这样的一个事情的草案，跟</w:t>
      </w:r>
      <w:r w:rsidR="0086680A">
        <w:rPr>
          <w:rFonts w:ascii="SimSun" w:hAnsi="SimSun" w:cs="SimSun"/>
          <w:lang w:val="en-GB" w:eastAsia="zh-CN" w:bidi="ar-SA"/>
        </w:rPr>
        <w:t>AI</w:t>
      </w:r>
      <w:r w:rsidR="0086680A">
        <w:rPr>
          <w:rFonts w:ascii="SimSun" w:hAnsi="SimSun" w:cs="SimSun"/>
          <w:lang w:val="en-GB" w:eastAsia="zh-CN" w:bidi="ar-SA"/>
        </w:rPr>
        <w:t>相关的，应该是在中国走的最前的一个城市，所以我觉得应该他们也看到了这样的一个风险，他们也在思考，只不过可能还不够，还需要更多的力量，更多的资源投入进去，我</w:t>
      </w:r>
      <w:r w:rsidR="0086680A">
        <w:rPr>
          <w:rFonts w:ascii="SimSun" w:hAnsi="SimSun" w:cs="SimSun"/>
          <w:lang w:val="en-GB" w:eastAsia="zh-CN" w:bidi="ar-SA"/>
        </w:rPr>
        <w:t>就说这么多，谢谢。</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w:t>
      </w:r>
      <w:r>
        <w:rPr>
          <w:rFonts w:ascii="SimSun" w:hAnsi="SimSun" w:cs="SimSun" w:hint="eastAsia"/>
          <w:lang w:val="en-GB" w:bidi="ar-SA"/>
        </w:rPr>
        <w:t>@</w:t>
      </w:r>
      <w:r>
        <w:rPr>
          <w:rFonts w:ascii="SimSun" w:hAnsi="SimSun" w:cs="SimSun"/>
          <w:lang w:val="en-GB" w:bidi="ar-SA"/>
        </w:rPr>
        <w:t>Zimeng</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@Zimeng</w:t>
      </w:r>
      <w:r w:rsidR="0086680A">
        <w:rPr>
          <w:rFonts w:ascii="SimSun" w:hAnsi="SimSun" w:cs="SimSun"/>
          <w:lang w:val="en-GB" w:eastAsia="zh-CN" w:bidi="ar-SA"/>
        </w:rPr>
        <w:t>：好的。我想问一下陈楸帆老师如何看待新世界里面有一个神经学家的顾问，叫做大卫一波（音），一波尔曼（音），然后他提出了一个观点，他提出的观点就是说只有</w:t>
      </w:r>
      <w:r w:rsidR="0086680A">
        <w:rPr>
          <w:rFonts w:ascii="SimSun" w:hAnsi="SimSun" w:cs="SimSun"/>
          <w:lang w:val="en-GB" w:eastAsia="zh-CN" w:bidi="ar-SA"/>
        </w:rPr>
        <w:t>AI</w:t>
      </w:r>
      <w:r w:rsidR="0086680A">
        <w:rPr>
          <w:rFonts w:ascii="SimSun" w:hAnsi="SimSun" w:cs="SimSun"/>
          <w:lang w:val="en-GB" w:eastAsia="zh-CN" w:bidi="ar-SA"/>
        </w:rPr>
        <w:t>才能战胜</w:t>
      </w:r>
      <w:r w:rsidR="0086680A">
        <w:rPr>
          <w:rFonts w:ascii="SimSun" w:hAnsi="SimSun" w:cs="SimSun"/>
          <w:lang w:val="en-GB" w:eastAsia="zh-CN" w:bidi="ar-SA"/>
        </w:rPr>
        <w:t>AI</w:t>
      </w:r>
      <w:r w:rsidR="0086680A">
        <w:rPr>
          <w:rFonts w:ascii="SimSun" w:hAnsi="SimSun" w:cs="SimSun"/>
          <w:lang w:val="en-GB" w:eastAsia="zh-CN" w:bidi="ar-SA"/>
        </w:rPr>
        <w:t>，就是说在《西部世界》里面有两个系统，一个叫做所罗门系统，一个叫做雷克波系统，简单解释一下，所罗门系统和雷克波系统，它就是用</w:t>
      </w:r>
      <w:r w:rsidR="0086680A">
        <w:rPr>
          <w:rFonts w:ascii="SimSun" w:hAnsi="SimSun" w:cs="SimSun"/>
          <w:lang w:val="en-GB" w:eastAsia="zh-CN" w:bidi="ar-SA"/>
        </w:rPr>
        <w:t>AI</w:t>
      </w:r>
      <w:r w:rsidR="0086680A">
        <w:rPr>
          <w:rFonts w:ascii="SimSun" w:hAnsi="SimSun" w:cs="SimSun"/>
          <w:lang w:val="en-GB" w:eastAsia="zh-CN" w:bidi="ar-SA"/>
        </w:rPr>
        <w:t>算法控制整个人类世界，就是形成一个</w:t>
      </w:r>
      <w:r w:rsidR="0086680A">
        <w:rPr>
          <w:rFonts w:ascii="SimSun" w:hAnsi="SimSun" w:cs="SimSun"/>
          <w:lang w:val="en-GB" w:eastAsia="zh-CN" w:bidi="ar-SA"/>
        </w:rPr>
        <w:t>diss</w:t>
      </w:r>
      <w:r w:rsidR="0086680A">
        <w:rPr>
          <w:rFonts w:ascii="SimSun" w:hAnsi="SimSun" w:cs="SimSun"/>
          <w:lang w:val="en-GB" w:eastAsia="zh-CN" w:bidi="ar-SA"/>
        </w:rPr>
        <w:t>他的目标，它其中比较悲观的就是说人类必须要有自由去做限制，如果自由不能战胜宿命的话，就让宿命战胜宿命，然后所有的人就听从老的所罗门</w:t>
      </w:r>
      <w:r w:rsidR="0086680A">
        <w:rPr>
          <w:rFonts w:ascii="SimSun" w:hAnsi="SimSun" w:cs="SimSun"/>
          <w:lang w:val="en-GB" w:eastAsia="zh-CN" w:bidi="ar-SA"/>
        </w:rPr>
        <w:t>系统，最后才能把雷克波系统给打败。然后就引出我的一个想法，就是说我们是不是现在就要开始收集自己的系统，收集自己的数据，等以后我们被其他数据或者系统控制的时候，我们再寄出我们自己收集的数据去打败他，但是这个有一点像那种猪队友的思考，就是说可能我们现在没有去到那一步，反而去贡献了我们的数据。</w:t>
      </w:r>
      <w:r>
        <w:rPr>
          <w:rFonts w:ascii="SimSun" w:hAnsi="SimSun" w:cs="SimSun"/>
          <w:lang w:val="en-GB" w:eastAsia="zh-CN" w:bidi="ar-SA"/>
        </w:rPr>
        <w:br/>
      </w:r>
      <w:r>
        <w:rPr>
          <w:rFonts w:ascii="SimSun" w:hAnsi="SimSun" w:cs="SimSun"/>
          <w:lang w:val="en-GB" w:eastAsia="zh-CN" w:bidi="ar-SA"/>
        </w:rPr>
        <w:br/>
      </w:r>
      <w:r>
        <w:rPr>
          <w:rFonts w:ascii="SimSun" w:hAnsi="SimSun" w:cs="SimSun"/>
          <w:lang w:val="en-GB" w:eastAsia="zh-CN" w:bidi="ar-SA"/>
        </w:rPr>
        <w:lastRenderedPageBreak/>
        <w:t>@陈楸帆</w:t>
      </w:r>
      <w:r w:rsidR="0086680A">
        <w:rPr>
          <w:rFonts w:ascii="SimSun" w:hAnsi="SimSun" w:cs="SimSun"/>
          <w:lang w:val="en-GB" w:eastAsia="zh-CN" w:bidi="ar-SA"/>
        </w:rPr>
        <w:t>：我其实挺赞同他的说法，如果真的到了那个阶段，只有</w:t>
      </w:r>
      <w:r w:rsidR="0086680A">
        <w:rPr>
          <w:rFonts w:ascii="SimSun" w:hAnsi="SimSun" w:cs="SimSun"/>
          <w:lang w:val="en-GB" w:eastAsia="zh-CN" w:bidi="ar-SA"/>
        </w:rPr>
        <w:t>AI</w:t>
      </w:r>
      <w:r w:rsidR="0086680A">
        <w:rPr>
          <w:rFonts w:ascii="SimSun" w:hAnsi="SimSun" w:cs="SimSun"/>
          <w:lang w:val="en-GB" w:eastAsia="zh-CN" w:bidi="ar-SA"/>
        </w:rPr>
        <w:t>能够跟</w:t>
      </w:r>
      <w:r w:rsidR="0086680A">
        <w:rPr>
          <w:rFonts w:ascii="SimSun" w:hAnsi="SimSun" w:cs="SimSun"/>
          <w:lang w:val="en-GB" w:eastAsia="zh-CN" w:bidi="ar-SA"/>
        </w:rPr>
        <w:t>AI</w:t>
      </w:r>
      <w:r w:rsidR="0086680A">
        <w:rPr>
          <w:rFonts w:ascii="SimSun" w:hAnsi="SimSun" w:cs="SimSun"/>
          <w:lang w:val="en-GB" w:eastAsia="zh-CN" w:bidi="ar-SA"/>
        </w:rPr>
        <w:t>对抗，因为这确实是一个力量完全不均衡的一种对抗，就是没有办法，我也在《</w:t>
      </w:r>
      <w:r w:rsidR="0086680A">
        <w:rPr>
          <w:rFonts w:ascii="SimSun" w:hAnsi="SimSun" w:cs="SimSun"/>
          <w:lang w:val="en-GB" w:eastAsia="zh-CN" w:bidi="ar-SA"/>
        </w:rPr>
        <w:t>2041</w:t>
      </w:r>
      <w:r w:rsidR="0086680A">
        <w:rPr>
          <w:rFonts w:ascii="SimSun" w:hAnsi="SimSun" w:cs="SimSun"/>
          <w:lang w:val="en-GB" w:eastAsia="zh-CN" w:bidi="ar-SA"/>
        </w:rPr>
        <w:t>》里写了一个，就是关于自动化恐怖主义，其实你能想象到所有现在的这种恐怖主义</w:t>
      </w:r>
      <w:r w:rsidR="0086680A">
        <w:rPr>
          <w:rFonts w:ascii="SimSun" w:hAnsi="SimSun" w:cs="SimSun"/>
          <w:lang w:val="en-GB" w:eastAsia="zh-CN" w:bidi="ar-SA"/>
        </w:rPr>
        <w:t>的行径，包括生态武器，包括所有的这种袭击、通讯等等，他都能够被自动化、被智能合约、被机器人，被这种无人工厂，无人机，所有的东西都接管，所以其实那个可能就是一种未来战争的形态。那么在那种心态下，你想要用血肉之躯去对抗是完全不可能的，在科幻片里已经上演过无数次，但是科幻片里都会用一个好莱坞式的这种逆转，等于你能逆袭机器或者说外星人，但其实在现实里可能完全是碾压式的胜利。</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但是你说如果我们现在从开始去打造一个属于我们自己的</w:t>
      </w:r>
      <w:r w:rsidR="0086680A">
        <w:rPr>
          <w:rFonts w:ascii="SimSun" w:hAnsi="SimSun" w:cs="SimSun"/>
          <w:lang w:val="en-GB" w:eastAsia="zh-CN" w:bidi="ar-SA"/>
        </w:rPr>
        <w:t>AI</w:t>
      </w:r>
      <w:r w:rsidR="0086680A">
        <w:rPr>
          <w:rFonts w:ascii="SimSun" w:hAnsi="SimSun" w:cs="SimSun"/>
          <w:lang w:val="en-GB" w:eastAsia="zh-CN" w:bidi="ar-SA"/>
        </w:rPr>
        <w:t>对吧，其实我觉得这也很玄妙，我不知道你有没有看那个</w:t>
      </w:r>
      <w:r w:rsidR="0086680A">
        <w:rPr>
          <w:rFonts w:ascii="SimSun" w:hAnsi="SimSun" w:cs="SimSun"/>
          <w:lang w:val="en-GB" w:eastAsia="zh-CN" w:bidi="ar-SA"/>
        </w:rPr>
        <w:t>Poi</w:t>
      </w:r>
      <w:r w:rsidR="0086680A">
        <w:rPr>
          <w:rFonts w:ascii="SimSun" w:hAnsi="SimSun" w:cs="SimSun"/>
          <w:lang w:val="en-GB" w:eastAsia="zh-CN" w:bidi="ar-SA"/>
        </w:rPr>
        <w:t>，就是</w:t>
      </w:r>
      <w:r w:rsidR="0086680A">
        <w:rPr>
          <w:rFonts w:ascii="SimSun" w:hAnsi="SimSun" w:cs="SimSun"/>
          <w:lang w:val="en-GB" w:eastAsia="zh-CN" w:bidi="ar-SA"/>
        </w:rPr>
        <w:t>personalinter</w:t>
      </w:r>
      <w:r w:rsidR="0086680A">
        <w:rPr>
          <w:rFonts w:ascii="SimSun" w:hAnsi="SimSun" w:cs="SimSun"/>
          <w:lang w:val="en-GB" w:eastAsia="zh-CN" w:bidi="ar-SA"/>
        </w:rPr>
        <w:t>est</w:t>
      </w:r>
      <w:r w:rsidR="0086680A">
        <w:rPr>
          <w:rFonts w:ascii="SimSun" w:hAnsi="SimSun" w:cs="SimSun"/>
          <w:lang w:val="en-GB" w:eastAsia="zh-CN" w:bidi="ar-SA"/>
        </w:rPr>
        <w:t>，我忘了中文名叫什么，《迷犯追踪》是吧，其实他就讲一个这样的故事，然后你会觉得说到最后你其实不知道你自己在</w:t>
      </w:r>
      <w:r w:rsidR="0086680A">
        <w:rPr>
          <w:rFonts w:ascii="SimSun" w:hAnsi="SimSun" w:cs="SimSun"/>
          <w:lang w:val="en-GB" w:eastAsia="zh-CN" w:bidi="ar-SA"/>
        </w:rPr>
        <w:t>build</w:t>
      </w:r>
      <w:r w:rsidR="0086680A">
        <w:rPr>
          <w:rFonts w:ascii="SimSun" w:hAnsi="SimSun" w:cs="SimSun"/>
          <w:lang w:val="en-GB" w:eastAsia="zh-CN" w:bidi="ar-SA"/>
        </w:rPr>
        <w:t>是一个好的还是坏的机器，因为这个东西其实不在你的掌握，当他强大到一定的程度之后，他就不再是你能够去控制他的，就这个东西是非常</w:t>
      </w:r>
      <w:r w:rsidR="0086680A">
        <w:rPr>
          <w:rFonts w:ascii="SimSun" w:hAnsi="SimSun" w:cs="SimSun"/>
          <w:lang w:val="en-GB" w:eastAsia="zh-CN" w:bidi="ar-SA"/>
        </w:rPr>
        <w:t>tricky</w:t>
      </w:r>
      <w:r w:rsidR="0086680A">
        <w:rPr>
          <w:rFonts w:ascii="SimSun" w:hAnsi="SimSun" w:cs="SimSun"/>
          <w:lang w:val="en-GB" w:eastAsia="zh-CN" w:bidi="ar-SA"/>
        </w:rPr>
        <w:t>的，差不多是说（英文</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17</w:t>
      </w:r>
      <w:r w:rsidR="0086680A">
        <w:rPr>
          <w:rFonts w:ascii="SimSun" w:hAnsi="SimSun" w:cs="SimSun"/>
          <w:lang w:val="en-GB" w:eastAsia="zh-CN" w:bidi="ar-SA"/>
        </w:rPr>
        <w:t>：</w:t>
      </w:r>
      <w:r w:rsidR="0086680A">
        <w:rPr>
          <w:rFonts w:ascii="SimSun" w:hAnsi="SimSun" w:cs="SimSun"/>
          <w:lang w:val="en-GB" w:eastAsia="zh-CN" w:bidi="ar-SA"/>
        </w:rPr>
        <w:t>44</w:t>
      </w:r>
      <w:r w:rsidR="0086680A">
        <w:rPr>
          <w:rFonts w:ascii="SimSun" w:hAnsi="SimSun" w:cs="SimSun"/>
          <w:lang w:val="en-GB" w:eastAsia="zh-CN" w:bidi="ar-SA"/>
        </w:rPr>
        <w:t>）问题，就是你完全无法去预测它会用什么样的一种态度立场来看待人类，或者说创造他的人，就跟</w:t>
      </w:r>
      <w:r w:rsidR="0086680A">
        <w:rPr>
          <w:rFonts w:ascii="SimSun" w:hAnsi="SimSun" w:cs="SimSun"/>
          <w:lang w:val="en-GB" w:eastAsia="zh-CN" w:bidi="ar-SA"/>
        </w:rPr>
        <w:t>Frankenstein</w:t>
      </w:r>
      <w:r w:rsidR="0086680A">
        <w:rPr>
          <w:rFonts w:ascii="SimSun" w:hAnsi="SimSun" w:cs="SimSun"/>
          <w:lang w:val="en-GB" w:eastAsia="zh-CN" w:bidi="ar-SA"/>
        </w:rPr>
        <w:t>一样，从</w:t>
      </w:r>
      <w:r w:rsidR="0086680A">
        <w:rPr>
          <w:rFonts w:ascii="SimSun" w:hAnsi="SimSun" w:cs="SimSun"/>
          <w:lang w:val="en-GB" w:eastAsia="zh-CN" w:bidi="ar-SA"/>
        </w:rPr>
        <w:t>200</w:t>
      </w:r>
      <w:r w:rsidR="0086680A">
        <w:rPr>
          <w:rFonts w:ascii="SimSun" w:hAnsi="SimSun" w:cs="SimSun"/>
          <w:lang w:val="en-GB" w:eastAsia="zh-CN" w:bidi="ar-SA"/>
        </w:rPr>
        <w:t>年前我们就在思考这样的问题，就是到底我们创造了一个生命，他跟我们之间会产生什么样的一种关系。</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所以我觉得有这样的想法，说不定就是</w:t>
      </w:r>
      <w:r w:rsidR="0086680A">
        <w:rPr>
          <w:rFonts w:ascii="SimSun" w:hAnsi="SimSun" w:cs="SimSun"/>
          <w:lang w:val="en-GB" w:eastAsia="zh-CN" w:bidi="ar-SA"/>
        </w:rPr>
        <w:t>AI</w:t>
      </w:r>
      <w:r w:rsidR="0086680A">
        <w:rPr>
          <w:rFonts w:ascii="SimSun" w:hAnsi="SimSun" w:cs="SimSun"/>
          <w:lang w:val="en-GB" w:eastAsia="zh-CN" w:bidi="ar-SA"/>
        </w:rPr>
        <w:t>想要你有的这种想法，我们要造一个</w:t>
      </w:r>
      <w:r w:rsidR="0086680A">
        <w:rPr>
          <w:rFonts w:ascii="SimSun" w:hAnsi="SimSun" w:cs="SimSun"/>
          <w:lang w:val="en-GB" w:eastAsia="zh-CN" w:bidi="ar-SA"/>
        </w:rPr>
        <w:t>AI</w:t>
      </w:r>
      <w:r w:rsidR="0086680A">
        <w:rPr>
          <w:rFonts w:ascii="SimSun" w:hAnsi="SimSun" w:cs="SimSun"/>
          <w:lang w:val="en-GB" w:eastAsia="zh-CN" w:bidi="ar-SA"/>
        </w:rPr>
        <w:t>去对抗可能未来出现的邪恶的</w:t>
      </w:r>
      <w:r w:rsidR="0086680A">
        <w:rPr>
          <w:rFonts w:ascii="SimSun" w:hAnsi="SimSun" w:cs="SimSun"/>
          <w:lang w:val="en-GB" w:eastAsia="zh-CN" w:bidi="ar-SA"/>
        </w:rPr>
        <w:t>AI</w:t>
      </w:r>
      <w:r w:rsidR="0086680A">
        <w:rPr>
          <w:rFonts w:ascii="SimSun" w:hAnsi="SimSun" w:cs="SimSun"/>
          <w:lang w:val="en-GB" w:eastAsia="zh-CN" w:bidi="ar-SA"/>
        </w:rPr>
        <w:t>，但最后你会发现你自己就是恶龙本身，这个我觉得是很有可能发生的事情，包括有一个叫什么，罗科的舌怪（音），有一个这样的说法，可能在未来会出现一个类似于神一样的超级</w:t>
      </w:r>
      <w:r w:rsidR="0086680A">
        <w:rPr>
          <w:rFonts w:ascii="SimSun" w:hAnsi="SimSun" w:cs="SimSun"/>
          <w:lang w:val="en-GB" w:eastAsia="zh-CN" w:bidi="ar-SA"/>
        </w:rPr>
        <w:t>AI</w:t>
      </w:r>
      <w:r w:rsidR="0086680A">
        <w:rPr>
          <w:rFonts w:ascii="SimSun" w:hAnsi="SimSun" w:cs="SimSun"/>
          <w:lang w:val="en-GB" w:eastAsia="zh-CN" w:bidi="ar-SA"/>
        </w:rPr>
        <w:t>，甚至他有能力去穿越时空，那么他会在现在就把阻止他出现的所有的这些人，跟所有的这些信息全都给销毁掉。所以有人在美国的一个论坛就发了一个这样的东西，然后论坛的版主就很害怕说我要把你这些全都删掉，因为所有看到这条信息的人都会死，就是因为你已经知道</w:t>
      </w:r>
      <w:r w:rsidR="0086680A">
        <w:rPr>
          <w:rFonts w:ascii="SimSun" w:hAnsi="SimSun" w:cs="SimSun"/>
          <w:lang w:val="en-GB" w:eastAsia="zh-CN" w:bidi="ar-SA"/>
        </w:rPr>
        <w:t>这样的一个事情，反正一个非常科幻式的一种开脑洞，所以我觉得这个可以大家都开脑洞，而且这个是挺好的故事，我觉得可以大家都写一写。</w:t>
      </w:r>
      <w:r>
        <w:rPr>
          <w:rFonts w:ascii="SimSun" w:hAnsi="SimSun" w:cs="SimSun"/>
          <w:lang w:val="en-GB" w:eastAsia="zh-CN" w:bidi="ar-SA"/>
        </w:rPr>
        <w:br/>
      </w:r>
      <w:r>
        <w:rPr>
          <w:rFonts w:ascii="SimSun" w:hAnsi="SimSun" w:cs="SimSun"/>
          <w:lang w:val="en-GB" w:eastAsia="zh-CN" w:bidi="ar-SA"/>
        </w:rPr>
        <w:br/>
      </w:r>
      <w:r>
        <w:rPr>
          <w:rFonts w:ascii="SimSun" w:hAnsi="SimSun" w:cs="SimSun"/>
          <w:lang w:val="en-GB" w:eastAsia="zh-CN" w:bidi="ar-SA"/>
        </w:rPr>
        <w:lastRenderedPageBreak/>
        <w:t>@岳路平</w:t>
      </w:r>
      <w:r w:rsidR="0086680A">
        <w:rPr>
          <w:rFonts w:ascii="SimSun" w:hAnsi="SimSun" w:cs="SimSun"/>
          <w:lang w:val="en-GB" w:eastAsia="zh-CN" w:bidi="ar-SA"/>
        </w:rPr>
        <w:t>：最后一个问题，</w:t>
      </w:r>
      <w:r w:rsidR="0086680A">
        <w:rPr>
          <w:rFonts w:ascii="SimSun" w:hAnsi="SimSun" w:cs="SimSun"/>
          <w:lang w:val="en-GB" w:eastAsia="zh-CN" w:bidi="ar-SA"/>
        </w:rPr>
        <w:t>tty</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t>@TTY</w:t>
      </w:r>
      <w:r w:rsidR="0086680A">
        <w:rPr>
          <w:rFonts w:ascii="SimSun" w:hAnsi="SimSun" w:cs="SimSun"/>
          <w:lang w:val="en-GB" w:eastAsia="zh-CN" w:bidi="ar-SA"/>
        </w:rPr>
        <w:t>：我简短问陈老师一个问题，您是否相信人是否真的能够解释自我意识，因为我之前看过一个观点，就是说如果人真的能够解释自我意识的话，也就是说以人人的智能就太过于简单了，而这种简单的智能却不足以完全解释自我意识，就像举重运动员无法举起自己一样。</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：这是一个非常好的问题，其实爱因斯坦也说过类似的话，他说宇宙不可思议之处就在于我们能够理解他，我觉得</w:t>
      </w:r>
      <w:r w:rsidR="0086680A">
        <w:rPr>
          <w:rFonts w:ascii="SimSun" w:hAnsi="SimSun" w:cs="SimSun"/>
          <w:lang w:val="en-GB" w:eastAsia="zh-CN" w:bidi="ar-SA"/>
        </w:rPr>
        <w:t>其实这里面暗含着一个计算机里面的一个基本的概念，就是递归，其实是你要去理解你在思考这件事情本身是怎么一回事，所以你必须要不断的去自我剖析，不断的去自我解构，然后去寻找到最后，比如说现在我们比较倾向于一种还原论的一种观点，就是说自我意识可能是有生物学层面上的一些基本的结构或者说机制来形成的，但如果你一旦找不到这东西，你会觉得意识是否是跟物质是完全不同的另外的一种东西，那么它应该被储存在哪里，它应该怎么样的方式去进行运作。</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所以这些问题我觉得都非常的本质，可能本质到关乎于我们如何理解世界的本源是什么，然后意识又</w:t>
      </w:r>
      <w:r w:rsidR="0086680A">
        <w:rPr>
          <w:rFonts w:ascii="SimSun" w:hAnsi="SimSun" w:cs="SimSun"/>
          <w:lang w:val="en-GB" w:eastAsia="zh-CN" w:bidi="ar-SA"/>
        </w:rPr>
        <w:t>是什么，物质又是什么，我觉得这些问题可能都是关联的，都是一体的，包括普罗斯（音）去年拿了诺贝尔物理学奖，他其实在</w:t>
      </w:r>
      <w:r w:rsidR="0086680A">
        <w:rPr>
          <w:rFonts w:ascii="SimSun" w:hAnsi="SimSun" w:cs="SimSun"/>
          <w:lang w:val="en-GB" w:eastAsia="zh-CN" w:bidi="ar-SA"/>
        </w:rPr>
        <w:t>80</w:t>
      </w:r>
      <w:r w:rsidR="0086680A">
        <w:rPr>
          <w:rFonts w:ascii="SimSun" w:hAnsi="SimSun" w:cs="SimSun"/>
          <w:lang w:val="en-GB" w:eastAsia="zh-CN" w:bidi="ar-SA"/>
        </w:rPr>
        <w:t>年代就说过，他是个数学家，他从哥德尔不完备定理去推断说人的意识不可能是一个可计算的过程，那么不可计算的过程是啥，他推测是一种量子的过程，但是量子的过程其实需要非常严苛的一个环境，比如说他要到一个非常，比如说我们在实验室里你要去实现这种量子效应，你需要一个超导，对吧，你需要降到非常低的温度，而且你对环境不能有任何的噪音扰动，震动等等，但是在大脑这样一个又湿又潮又热，又充满了各种混乱的电化学信号的</w:t>
      </w:r>
      <w:r w:rsidR="0086680A">
        <w:rPr>
          <w:rFonts w:ascii="SimSun" w:hAnsi="SimSun" w:cs="SimSun"/>
          <w:lang w:val="en-GB" w:eastAsia="zh-CN" w:bidi="ar-SA"/>
        </w:rPr>
        <w:t>一个地方，怎么可能有这样的一个量子存在的一个地方，所以现在这个问题其实一直都没有得到一个解答，我觉得可能这个是一个非常终极的问题，如果有哪天我们真的解开了这个问题，可能人类就到达了</w:t>
      </w:r>
      <w:r w:rsidR="0086680A">
        <w:rPr>
          <w:rFonts w:ascii="SimSun" w:hAnsi="SimSun" w:cs="SimSun"/>
          <w:lang w:val="en-GB" w:eastAsia="zh-CN" w:bidi="ar-SA"/>
        </w:rPr>
        <w:t>next</w:t>
      </w:r>
      <w:r>
        <w:rPr>
          <w:rFonts w:ascii="SimSun" w:hAnsi="SimSun" w:cs="SimSun"/>
          <w:lang w:val="en-GB" w:eastAsia="zh-CN" w:bidi="ar-SA"/>
        </w:rPr>
        <w:t xml:space="preserve"> </w:t>
      </w:r>
      <w:r w:rsidR="0086680A">
        <w:rPr>
          <w:rFonts w:ascii="SimSun" w:hAnsi="SimSun" w:cs="SimSun"/>
          <w:lang w:val="en-GB" w:eastAsia="zh-CN" w:bidi="ar-SA"/>
        </w:rPr>
        <w:t>level</w:t>
      </w:r>
      <w:r w:rsidR="0086680A">
        <w:rPr>
          <w:rFonts w:ascii="SimSun" w:hAnsi="SimSun" w:cs="SimSun"/>
          <w:lang w:val="en-GB" w:eastAsia="zh-CN" w:bidi="ar-SA"/>
        </w:rPr>
        <w:t>我觉得，可能这个就是一个完全是转换式的一个突破，有可能我们就是能够用意识去解决非常多的问题。</w:t>
      </w:r>
      <w:r>
        <w:rPr>
          <w:rFonts w:ascii="SimSun" w:hAnsi="SimSun" w:cs="SimSun"/>
          <w:lang w:val="en-GB" w:eastAsia="zh-CN" w:bidi="ar-SA"/>
        </w:rPr>
        <w:br/>
      </w:r>
      <w:r>
        <w:rPr>
          <w:rFonts w:ascii="SimSun" w:hAnsi="SimSun" w:cs="SimSun"/>
          <w:lang w:val="en-GB" w:eastAsia="zh-CN" w:bidi="ar-SA"/>
        </w:rPr>
        <w:br/>
      </w:r>
      <w:r>
        <w:rPr>
          <w:rFonts w:ascii="SimSun" w:hAnsi="SimSun" w:cs="SimSun"/>
          <w:lang w:val="en-GB" w:eastAsia="zh-CN" w:bidi="ar-SA"/>
        </w:rPr>
        <w:lastRenderedPageBreak/>
        <w:t>@TTY</w:t>
      </w:r>
      <w:r w:rsidR="0086680A">
        <w:rPr>
          <w:rFonts w:ascii="SimSun" w:hAnsi="SimSun" w:cs="SimSun"/>
          <w:lang w:val="en-GB" w:eastAsia="zh-CN" w:bidi="ar-SA"/>
        </w:rPr>
        <w:t>：我还有一个特别小的问题，如果有一天人类真的能够去解释的话，是否也可以说明我们目前定义的人，包括塞伯格（音）的人，这个定义它就已经消失掉了，它就不存在了，因为一切都已经被解构掉了？</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：对，我倾向于这样，有可</w:t>
      </w:r>
      <w:r w:rsidR="0086680A">
        <w:rPr>
          <w:rFonts w:ascii="SimSun" w:hAnsi="SimSun" w:cs="SimSun"/>
          <w:lang w:val="en-GB" w:eastAsia="zh-CN" w:bidi="ar-SA"/>
        </w:rPr>
        <w:t>能当你解释了意思是什么之后，你会发现所有的东西都是有意识的，就是都有某种水平上的意识，就是石头花草、鸟兽虫鱼，甚至自然界，它都有某种程度上的意识，这个就取决于你如何去理解跟定义意识，跟《阿凡达》里完全一样了，就是整个星球它就是一个意识体。</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：好的，谢谢陈楸帆老师，辛苦，本来是一个多小时，然后超过了一些时间，楸帆老师，给我们再做一个一分钟的小结吧，然后我们就开始自由讨论。</w:t>
      </w:r>
      <w:r>
        <w:rPr>
          <w:rFonts w:ascii="SimSun" w:hAnsi="SimSun" w:cs="SimSun"/>
          <w:lang w:val="en-GB" w:eastAsia="zh-CN" w:bidi="ar-SA"/>
        </w:rPr>
        <w:br/>
      </w:r>
      <w:r>
        <w:rPr>
          <w:rFonts w:ascii="SimSun" w:hAnsi="SimSun" w:cs="SimSun"/>
          <w:lang w:val="en-GB" w:eastAsia="zh-CN" w:bidi="ar-SA"/>
        </w:rPr>
        <w:br/>
        <w:t>@陈楸帆</w:t>
      </w:r>
      <w:r w:rsidR="0086680A">
        <w:rPr>
          <w:rFonts w:ascii="SimSun" w:hAnsi="SimSun" w:cs="SimSun"/>
          <w:lang w:val="en-GB" w:eastAsia="zh-CN" w:bidi="ar-SA"/>
        </w:rPr>
        <w:t>：还是希望大家能够多多支持《</w:t>
      </w:r>
      <w:r w:rsidR="0086680A">
        <w:rPr>
          <w:rFonts w:ascii="SimSun" w:hAnsi="SimSun" w:cs="SimSun"/>
          <w:lang w:val="en-GB" w:eastAsia="zh-CN" w:bidi="ar-SA"/>
        </w:rPr>
        <w:t>AI2041</w:t>
      </w:r>
      <w:r w:rsidR="0086680A">
        <w:rPr>
          <w:rFonts w:ascii="SimSun" w:hAnsi="SimSun" w:cs="SimSun"/>
          <w:lang w:val="en-GB" w:eastAsia="zh-CN" w:bidi="ar-SA"/>
        </w:rPr>
        <w:t>》这本书，然后也是希望之后肯定还有很多更多的机会来探讨，因为这个事情我觉得现在需要更多</w:t>
      </w:r>
      <w:r w:rsidR="0086680A">
        <w:rPr>
          <w:rFonts w:ascii="SimSun" w:hAnsi="SimSun" w:cs="SimSun"/>
          <w:lang w:val="en-GB" w:eastAsia="zh-CN" w:bidi="ar-SA"/>
        </w:rPr>
        <w:t>不同的观点，从不同的角度去出发，这样它才能够形成一个更加立体全面的一个势能。如果你只有科技一方的这种观点肯定是不足够，而且就会把它引向那种加速主义的深渊，我觉得那是非常危险的一件事情。好，我就说这么多。</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：谢谢楸帆老师，然后《</w:t>
      </w:r>
      <w:r w:rsidR="0086680A">
        <w:rPr>
          <w:rFonts w:ascii="SimSun" w:hAnsi="SimSun" w:cs="SimSun"/>
          <w:lang w:val="en-GB" w:eastAsia="zh-CN" w:bidi="ar-SA"/>
        </w:rPr>
        <w:t>2041</w:t>
      </w:r>
      <w:r w:rsidR="0086680A">
        <w:rPr>
          <w:rFonts w:ascii="SimSun" w:hAnsi="SimSun" w:cs="SimSun"/>
          <w:lang w:val="en-GB" w:eastAsia="zh-CN" w:bidi="ar-SA"/>
        </w:rPr>
        <w:t>》这本书的预购链接，在我们的脑图里面的封面的右下角就有，大家可以去兰登企鹅去预定。好，陈楸帆老师离开了，我们可以继续讨论，阿呆（音）在不在，阿呆是不是在忙，阿呆忙完了吗？</w:t>
      </w:r>
      <w:r>
        <w:rPr>
          <w:rFonts w:ascii="SimSun" w:hAnsi="SimSun" w:cs="SimSun"/>
          <w:lang w:val="en-GB" w:eastAsia="zh-CN" w:bidi="ar-SA"/>
        </w:rPr>
        <w:br/>
      </w:r>
      <w:r>
        <w:rPr>
          <w:rFonts w:ascii="SimSun" w:hAnsi="SimSun" w:cs="SimSun"/>
          <w:lang w:val="en-GB" w:eastAsia="zh-CN" w:bidi="ar-SA"/>
        </w:rPr>
        <w:br/>
        <w:t>@阿呆</w:t>
      </w:r>
      <w:r w:rsidR="0086680A">
        <w:rPr>
          <w:rFonts w:ascii="SimSun" w:hAnsi="SimSun" w:cs="SimSun"/>
          <w:lang w:val="en-GB" w:eastAsia="zh-CN" w:bidi="ar-SA"/>
        </w:rPr>
        <w:t>：我刚刚一直在跟他们聊天。</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：你现在还在忙是吧，你要不要分享几句？</w:t>
      </w:r>
      <w:r>
        <w:rPr>
          <w:rFonts w:ascii="SimSun" w:hAnsi="SimSun" w:cs="SimSun"/>
          <w:lang w:val="en-GB" w:eastAsia="zh-CN" w:bidi="ar-SA"/>
        </w:rPr>
        <w:br/>
      </w:r>
      <w:r>
        <w:rPr>
          <w:rFonts w:ascii="SimSun" w:hAnsi="SimSun" w:cs="SimSun"/>
          <w:lang w:val="en-GB" w:eastAsia="zh-CN" w:bidi="ar-SA"/>
        </w:rPr>
        <w:br/>
        <w:t>@阿呆</w:t>
      </w:r>
      <w:r w:rsidR="0086680A">
        <w:rPr>
          <w:rFonts w:ascii="SimSun" w:hAnsi="SimSun" w:cs="SimSun"/>
          <w:lang w:val="en-GB" w:eastAsia="zh-CN" w:bidi="ar-SA"/>
        </w:rPr>
        <w:t>：大概</w:t>
      </w:r>
      <w:r w:rsidR="0086680A">
        <w:rPr>
          <w:rFonts w:ascii="SimSun" w:hAnsi="SimSun" w:cs="SimSun"/>
          <w:lang w:val="en-GB" w:eastAsia="zh-CN" w:bidi="ar-SA"/>
        </w:rPr>
        <w:t>10</w:t>
      </w:r>
      <w:r w:rsidR="0086680A">
        <w:rPr>
          <w:rFonts w:ascii="SimSun" w:hAnsi="SimSun" w:cs="SimSun"/>
          <w:lang w:val="en-GB" w:eastAsia="zh-CN" w:bidi="ar-SA"/>
        </w:rPr>
        <w:t>分钟后。</w:t>
      </w:r>
      <w:r>
        <w:rPr>
          <w:rFonts w:ascii="SimSun" w:hAnsi="SimSun" w:cs="SimSun"/>
          <w:lang w:val="en-GB" w:eastAsia="zh-CN" w:bidi="ar-SA"/>
        </w:rPr>
        <w:br/>
      </w:r>
      <w:r>
        <w:rPr>
          <w:rFonts w:ascii="SimSun" w:hAnsi="SimSun" w:cs="SimSun"/>
          <w:lang w:val="en-GB" w:eastAsia="zh-CN" w:bidi="ar-SA"/>
        </w:rPr>
        <w:br/>
      </w:r>
      <w:r>
        <w:rPr>
          <w:rFonts w:ascii="SimSun" w:hAnsi="SimSun" w:cs="SimSun"/>
          <w:lang w:val="en-GB" w:eastAsia="zh-CN" w:bidi="ar-SA"/>
        </w:rPr>
        <w:lastRenderedPageBreak/>
        <w:t>@岳路平</w:t>
      </w:r>
      <w:r w:rsidR="0086680A">
        <w:rPr>
          <w:rFonts w:ascii="SimSun" w:hAnsi="SimSun" w:cs="SimSun"/>
          <w:lang w:val="en-GB" w:eastAsia="zh-CN" w:bidi="ar-SA"/>
        </w:rPr>
        <w:t>：好，</w:t>
      </w:r>
      <w:r>
        <w:rPr>
          <w:rFonts w:ascii="SimSun" w:hAnsi="SimSun" w:cs="SimSun" w:hint="eastAsia"/>
          <w:lang w:val="en-GB" w:bidi="ar-SA"/>
        </w:rPr>
        <w:t>柏舟</w:t>
      </w:r>
      <w:r w:rsidR="0086680A">
        <w:rPr>
          <w:rFonts w:ascii="SimSun" w:hAnsi="SimSun" w:cs="SimSun"/>
          <w:lang w:val="en-GB" w:eastAsia="zh-CN" w:bidi="ar-SA"/>
        </w:rPr>
        <w:t>（音）开麦了。</w:t>
      </w:r>
      <w:r>
        <w:rPr>
          <w:rFonts w:ascii="SimSun" w:hAnsi="SimSun" w:cs="SimSun"/>
          <w:lang w:val="en-GB" w:eastAsia="zh-CN" w:bidi="ar-SA"/>
        </w:rPr>
        <w:br/>
      </w:r>
      <w:r>
        <w:rPr>
          <w:rFonts w:ascii="SimSun" w:hAnsi="SimSun" w:cs="SimSun"/>
          <w:lang w:val="en-GB" w:eastAsia="zh-CN" w:bidi="ar-SA"/>
        </w:rPr>
        <w:br/>
        <w:t>@Askender 柏舟</w:t>
      </w:r>
      <w:r w:rsidR="0086680A">
        <w:rPr>
          <w:rFonts w:ascii="SimSun" w:hAnsi="SimSun" w:cs="SimSun"/>
          <w:lang w:val="en-GB" w:eastAsia="zh-CN" w:bidi="ar-SA"/>
        </w:rPr>
        <w:t>：我就其实想和大家讨论一下，看一下大家的观点和一些想法，我比较关注的一个问题是说人工智能的民主化，这个问题不知道大家怎么看，我先提出一个问题，看一下大家的想法，因为现在的人工智能通常是巨头，他的算法会有一些保密的算法，然后另外的话数据被巨头所拥有，我觉得这个是存在就是说单点故障的一些风险方面的一些担忧和一些问题，然后想了解一下大家的看法。</w:t>
      </w:r>
      <w:r>
        <w:rPr>
          <w:rFonts w:ascii="SimSun" w:hAnsi="SimSun" w:cs="SimSun"/>
          <w:lang w:val="en-GB" w:eastAsia="zh-CN" w:bidi="ar-SA"/>
        </w:rPr>
        <w:br/>
      </w:r>
      <w:r>
        <w:rPr>
          <w:rFonts w:ascii="SimSun" w:hAnsi="SimSun" w:cs="SimSun"/>
          <w:lang w:val="en-GB" w:eastAsia="zh-CN" w:bidi="ar-SA"/>
        </w:rPr>
        <w:br/>
        <w:t>@TTY</w:t>
      </w:r>
      <w:r w:rsidR="0086680A">
        <w:rPr>
          <w:rFonts w:ascii="SimSun" w:hAnsi="SimSun" w:cs="SimSun"/>
          <w:lang w:val="en-GB" w:eastAsia="zh-CN" w:bidi="ar-SA"/>
        </w:rPr>
        <w:t>：我想回应一下，我觉得这个世界上只要还有人，他就不可能人工智能变的民主化，因为有人的话就有利益，他就有欲望。</w:t>
      </w:r>
      <w:r>
        <w:rPr>
          <w:rFonts w:ascii="SimSun" w:hAnsi="SimSun" w:cs="SimSun"/>
          <w:lang w:val="en-GB" w:eastAsia="zh-CN" w:bidi="ar-SA"/>
        </w:rPr>
        <w:br/>
      </w:r>
      <w:r>
        <w:rPr>
          <w:rFonts w:ascii="SimSun" w:hAnsi="SimSun" w:cs="SimSun"/>
          <w:lang w:val="en-GB" w:eastAsia="zh-CN" w:bidi="ar-SA"/>
        </w:rPr>
        <w:br/>
        <w:t>@Askender 柏舟</w:t>
      </w:r>
      <w:r w:rsidR="0086680A">
        <w:rPr>
          <w:rFonts w:ascii="SimSun" w:hAnsi="SimSun" w:cs="SimSun"/>
          <w:lang w:val="en-GB" w:eastAsia="zh-CN" w:bidi="ar-SA"/>
        </w:rPr>
        <w:t>：对，所以现在的去中心化它是一个相对的概念，就是说尽量让单点故障少一些，尽量让它多元化一点，而不是说东西由少数巨头控制，主要是一种和极度中心化的一种抗衡的一种努力，是一个过程，而不是说是一个完全的。</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w:t>
      </w:r>
      <w:r w:rsidR="0086680A">
        <w:rPr>
          <w:rFonts w:ascii="SimSun" w:hAnsi="SimSun" w:cs="SimSun"/>
          <w:lang w:val="en-GB" w:eastAsia="zh-CN" w:bidi="ar-SA"/>
        </w:rPr>
        <w:t>Andy</w:t>
      </w:r>
      <w:r w:rsidR="0086680A">
        <w:rPr>
          <w:rFonts w:ascii="SimSun" w:hAnsi="SimSun" w:cs="SimSun"/>
          <w:lang w:val="en-GB" w:eastAsia="zh-CN" w:bidi="ar-SA"/>
        </w:rPr>
        <w:t>，在不在？</w:t>
      </w:r>
      <w:r>
        <w:rPr>
          <w:rFonts w:ascii="SimSun" w:hAnsi="SimSun" w:cs="SimSun"/>
          <w:lang w:val="en-GB" w:eastAsia="zh-CN" w:bidi="ar-SA"/>
        </w:rPr>
        <w:br/>
      </w:r>
      <w:r>
        <w:rPr>
          <w:rFonts w:ascii="SimSun" w:hAnsi="SimSun" w:cs="SimSun"/>
          <w:lang w:val="en-GB" w:eastAsia="zh-CN" w:bidi="ar-SA"/>
        </w:rPr>
        <w:br/>
        <w:t>@Emily</w:t>
      </w:r>
      <w:r w:rsidR="0086680A">
        <w:rPr>
          <w:rFonts w:ascii="SimSun" w:hAnsi="SimSun" w:cs="SimSun"/>
          <w:lang w:val="en-GB" w:eastAsia="zh-CN" w:bidi="ar-SA"/>
        </w:rPr>
        <w:t>：能听到吗？</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：可以。</w:t>
      </w:r>
      <w:r>
        <w:rPr>
          <w:rFonts w:ascii="SimSun" w:hAnsi="SimSun" w:cs="SimSun"/>
          <w:lang w:val="en-GB" w:eastAsia="zh-CN" w:bidi="ar-SA"/>
        </w:rPr>
        <w:br/>
      </w:r>
      <w:r>
        <w:rPr>
          <w:rFonts w:ascii="SimSun" w:hAnsi="SimSun" w:cs="SimSun"/>
          <w:lang w:val="en-GB" w:eastAsia="zh-CN" w:bidi="ar-SA"/>
        </w:rPr>
        <w:br/>
        <w:t>@Emily</w:t>
      </w:r>
      <w:r w:rsidR="0086680A">
        <w:rPr>
          <w:rFonts w:ascii="SimSun" w:hAnsi="SimSun" w:cs="SimSun"/>
          <w:lang w:val="en-GB" w:eastAsia="zh-CN" w:bidi="ar-SA"/>
        </w:rPr>
        <w:t>：好的，刚刚回到住的地方，刚才在路上。</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：好，你说。</w:t>
      </w:r>
      <w:r w:rsidR="0086680A">
        <w:rPr>
          <w:rFonts w:ascii="SimSun" w:hAnsi="SimSun" w:cs="SimSun"/>
          <w:lang w:val="en-GB" w:eastAsia="zh-CN" w:bidi="ar-SA"/>
        </w:rPr>
        <w:t>Emily</w:t>
      </w:r>
      <w:r w:rsidR="0086680A">
        <w:rPr>
          <w:rFonts w:ascii="SimSun" w:hAnsi="SimSun" w:cs="SimSun"/>
          <w:lang w:val="en-GB" w:eastAsia="zh-CN" w:bidi="ar-SA"/>
        </w:rPr>
        <w:t>刚刚回到家吗？</w:t>
      </w:r>
      <w:r>
        <w:rPr>
          <w:rFonts w:ascii="SimSun" w:hAnsi="SimSun" w:cs="SimSun"/>
          <w:lang w:val="en-GB" w:eastAsia="zh-CN" w:bidi="ar-SA"/>
        </w:rPr>
        <w:br/>
      </w:r>
      <w:r>
        <w:rPr>
          <w:rFonts w:ascii="SimSun" w:hAnsi="SimSun" w:cs="SimSun"/>
          <w:lang w:val="en-GB" w:eastAsia="zh-CN" w:bidi="ar-SA"/>
        </w:rPr>
        <w:br/>
        <w:t>@Emily</w:t>
      </w:r>
      <w:r w:rsidR="0086680A">
        <w:rPr>
          <w:rFonts w:ascii="SimSun" w:hAnsi="SimSun" w:cs="SimSun"/>
          <w:lang w:val="en-GB" w:eastAsia="zh-CN" w:bidi="ar-SA"/>
        </w:rPr>
        <w:t>：对，刚刚说到哪里？</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：刚刚我们说到了陈楸帆老师已经离开了，您没有注意到吗？</w:t>
      </w:r>
      <w:r>
        <w:rPr>
          <w:rFonts w:ascii="SimSun" w:hAnsi="SimSun" w:cs="SimSun"/>
          <w:lang w:val="en-GB" w:eastAsia="zh-CN" w:bidi="ar-SA"/>
        </w:rPr>
        <w:br/>
      </w:r>
      <w:r>
        <w:rPr>
          <w:rFonts w:ascii="SimSun" w:hAnsi="SimSun" w:cs="SimSun"/>
          <w:lang w:val="en-GB" w:eastAsia="zh-CN" w:bidi="ar-SA"/>
        </w:rPr>
        <w:lastRenderedPageBreak/>
        <w:br/>
        <w:t>@Emily</w:t>
      </w:r>
      <w:r w:rsidR="0086680A">
        <w:rPr>
          <w:rFonts w:ascii="SimSun" w:hAnsi="SimSun" w:cs="SimSun"/>
          <w:lang w:val="en-GB" w:eastAsia="zh-CN" w:bidi="ar-SA"/>
        </w:rPr>
        <w:t>：没有，刚才听到他离开了，刚刚在上电梯的时候没有听到之前</w:t>
      </w:r>
      <w:r w:rsidR="0086680A">
        <w:rPr>
          <w:rFonts w:ascii="SimSun" w:hAnsi="SimSun" w:cs="SimSun"/>
          <w:lang w:val="en-GB" w:eastAsia="zh-CN" w:bidi="ar-SA"/>
        </w:rPr>
        <w:t>的话，我之前的话没有听到。</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：对，刚才亳州提了一个问题，叫人工智能的民主化，你有没有对这个问题有什么回应？</w:t>
      </w:r>
      <w:r>
        <w:rPr>
          <w:rFonts w:ascii="SimSun" w:hAnsi="SimSun" w:cs="SimSun"/>
          <w:lang w:val="en-GB" w:eastAsia="zh-CN" w:bidi="ar-SA"/>
        </w:rPr>
        <w:br/>
      </w:r>
      <w:r>
        <w:rPr>
          <w:rFonts w:ascii="SimSun" w:hAnsi="SimSun" w:cs="SimSun"/>
          <w:lang w:val="en-GB" w:eastAsia="zh-CN" w:bidi="ar-SA"/>
        </w:rPr>
        <w:br/>
        <w:t>@Emily</w:t>
      </w:r>
      <w:r w:rsidR="0086680A">
        <w:rPr>
          <w:rFonts w:ascii="SimSun" w:hAnsi="SimSun" w:cs="SimSun"/>
          <w:lang w:val="en-GB" w:eastAsia="zh-CN" w:bidi="ar-SA"/>
        </w:rPr>
        <w:t>：不好意思，这边信号断断续续的，我觉得人工智能民主化，主要是操作起来我觉得有点难度，因为其实我们今天的讨论很多也是集中在这种翻译跟多语言的环境下的这样一个过程，我先用一个例子来回答这个问题好了，因为我的切入点可能更加集中在，因为刚才楸帆老师也谈到了很多比如说一个在推论上的</w:t>
      </w:r>
      <w:r w:rsidR="0086680A">
        <w:rPr>
          <w:rFonts w:ascii="SimSun" w:hAnsi="SimSun" w:cs="SimSun"/>
          <w:lang w:val="en-GB" w:eastAsia="zh-CN" w:bidi="ar-SA"/>
        </w:rPr>
        <w:t>AIbought</w:t>
      </w:r>
      <w:r w:rsidR="0086680A">
        <w:rPr>
          <w:rFonts w:ascii="SimSun" w:hAnsi="SimSun" w:cs="SimSun"/>
          <w:lang w:val="en-GB" w:eastAsia="zh-CN" w:bidi="ar-SA"/>
        </w:rPr>
        <w:t>，你把信息去喂给他，他自然会产出来，怎么说，充满这种种族歧视，暴力这样的一个回馈，它要被训练成一个这样的</w:t>
      </w:r>
      <w:r w:rsidR="0086680A">
        <w:rPr>
          <w:rFonts w:ascii="SimSun" w:hAnsi="SimSun" w:cs="SimSun"/>
          <w:lang w:val="en-GB" w:eastAsia="zh-CN" w:bidi="ar-SA"/>
        </w:rPr>
        <w:t>AI</w:t>
      </w:r>
      <w:r w:rsidR="0086680A">
        <w:rPr>
          <w:rFonts w:ascii="SimSun" w:hAnsi="SimSun" w:cs="SimSun"/>
          <w:lang w:val="en-GB" w:eastAsia="zh-CN" w:bidi="ar-SA"/>
        </w:rPr>
        <w:t>。其实把</w:t>
      </w:r>
      <w:r w:rsidR="0086680A">
        <w:rPr>
          <w:rFonts w:ascii="SimSun" w:hAnsi="SimSun" w:cs="SimSun"/>
          <w:lang w:val="en-GB" w:eastAsia="zh-CN" w:bidi="ar-SA"/>
        </w:rPr>
        <w:t>AI</w:t>
      </w:r>
      <w:r w:rsidR="0086680A">
        <w:rPr>
          <w:rFonts w:ascii="SimSun" w:hAnsi="SimSun" w:cs="SimSun"/>
          <w:lang w:val="en-GB" w:eastAsia="zh-CN" w:bidi="ar-SA"/>
        </w:rPr>
        <w:t>去民主化的话，那么我们首先要考虑的是究竟所谓的民主怎么去控制，究竟谁是民，谁是主这样的一个问题，因为其实在</w:t>
      </w:r>
      <w:r w:rsidR="0086680A">
        <w:rPr>
          <w:rFonts w:ascii="SimSun" w:hAnsi="SimSun" w:cs="SimSun"/>
          <w:lang w:val="en-GB" w:eastAsia="zh-CN" w:bidi="ar-SA"/>
        </w:rPr>
        <w:t>AI</w:t>
      </w:r>
      <w:r w:rsidR="0086680A">
        <w:rPr>
          <w:rFonts w:ascii="SimSun" w:hAnsi="SimSun" w:cs="SimSun"/>
          <w:lang w:val="en-GB" w:eastAsia="zh-CN" w:bidi="ar-SA"/>
        </w:rPr>
        <w:t>翻译里面我们已经看到，其实在初见端倪，很多时候比如说你用一些常用的，像</w:t>
      </w:r>
      <w:r w:rsidR="0086680A">
        <w:rPr>
          <w:rFonts w:ascii="SimSun" w:hAnsi="SimSun" w:cs="SimSun"/>
          <w:lang w:val="en-GB" w:eastAsia="zh-CN" w:bidi="ar-SA"/>
        </w:rPr>
        <w:t>Googletranslator</w:t>
      </w:r>
      <w:r w:rsidR="0086680A">
        <w:rPr>
          <w:rFonts w:ascii="SimSun" w:hAnsi="SimSun" w:cs="SimSun"/>
          <w:lang w:val="en-GB" w:eastAsia="zh-CN" w:bidi="ar-SA"/>
        </w:rPr>
        <w:t>，它就是很经典的时候用很多大家放进来翻译的内容去当作训练他的一种语库，他也会邀请，像（英文</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29</w:t>
      </w:r>
      <w:r w:rsidR="0086680A">
        <w:rPr>
          <w:rFonts w:ascii="SimSun" w:hAnsi="SimSun" w:cs="SimSun"/>
          <w:lang w:val="en-GB" w:eastAsia="zh-CN" w:bidi="ar-SA"/>
        </w:rPr>
        <w:t>：</w:t>
      </w:r>
      <w:r w:rsidR="0086680A">
        <w:rPr>
          <w:rFonts w:ascii="SimSun" w:hAnsi="SimSun" w:cs="SimSun"/>
          <w:lang w:val="en-GB" w:eastAsia="zh-CN" w:bidi="ar-SA"/>
        </w:rPr>
        <w:t>36</w:t>
      </w:r>
      <w:r w:rsidR="0086680A">
        <w:rPr>
          <w:rFonts w:ascii="SimSun" w:hAnsi="SimSun" w:cs="SimSun"/>
          <w:lang w:val="en-GB" w:eastAsia="zh-CN" w:bidi="ar-SA"/>
        </w:rPr>
        <w:t>）也邀请使用者尽量帮他去修改译文，来让这种自动翻译达到一种尽可能完美化的过程，但实际上我们看到的是他翻译出来的内容实际上是很失真的一个东西。</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比如说很简单的例子，他们当时开玩笑，</w:t>
      </w:r>
      <w:r w:rsidR="0086680A">
        <w:rPr>
          <w:rFonts w:ascii="SimSun" w:hAnsi="SimSun" w:cs="SimSun"/>
          <w:lang w:val="en-GB" w:eastAsia="zh-CN" w:bidi="ar-SA"/>
        </w:rPr>
        <w:t>就是在</w:t>
      </w:r>
      <w:r w:rsidR="0086680A">
        <w:rPr>
          <w:rFonts w:ascii="SimSun" w:hAnsi="SimSun" w:cs="SimSun"/>
          <w:lang w:val="en-GB" w:eastAsia="zh-CN" w:bidi="ar-SA"/>
        </w:rPr>
        <w:t>Google</w:t>
      </w:r>
      <w:r w:rsidR="0086680A">
        <w:rPr>
          <w:rFonts w:ascii="SimSun" w:hAnsi="SimSun" w:cs="SimSun"/>
          <w:lang w:val="en-GB" w:eastAsia="zh-CN" w:bidi="ar-SA"/>
        </w:rPr>
        <w:t>翻译上，在美国去年大选之前，然后有一阵子当你就是输入拜登（</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30</w:t>
      </w:r>
      <w:r w:rsidR="0086680A">
        <w:rPr>
          <w:rFonts w:ascii="SimSun" w:hAnsi="SimSun" w:cs="SimSun"/>
          <w:lang w:val="en-GB" w:eastAsia="zh-CN" w:bidi="ar-SA"/>
        </w:rPr>
        <w:t>：</w:t>
      </w:r>
      <w:r w:rsidR="0086680A">
        <w:rPr>
          <w:rFonts w:ascii="SimSun" w:hAnsi="SimSun" w:cs="SimSun"/>
          <w:lang w:val="en-GB" w:eastAsia="zh-CN" w:bidi="ar-SA"/>
        </w:rPr>
        <w:t>08</w:t>
      </w:r>
      <w:r w:rsidR="0086680A">
        <w:rPr>
          <w:rFonts w:ascii="SimSun" w:hAnsi="SimSun" w:cs="SimSun"/>
          <w:lang w:val="en-GB" w:eastAsia="zh-CN" w:bidi="ar-SA"/>
        </w:rPr>
        <w:t>）也</w:t>
      </w:r>
      <w:r w:rsidR="0086680A">
        <w:rPr>
          <w:rFonts w:ascii="SimSun" w:hAnsi="SimSun" w:cs="SimSun"/>
          <w:lang w:val="en-GB" w:eastAsia="zh-CN" w:bidi="ar-SA"/>
        </w:rPr>
        <w:t>get</w:t>
      </w:r>
      <w:r w:rsidR="0086680A">
        <w:rPr>
          <w:rFonts w:ascii="SimSun" w:hAnsi="SimSun" w:cs="SimSun"/>
          <w:lang w:val="en-GB" w:eastAsia="zh-CN" w:bidi="ar-SA"/>
        </w:rPr>
        <w:t>不到这个玩笑，只是想来用一下这个东西的人来说，他就会觉得难道说他被认为，他们默认是客观的这样一个</w:t>
      </w:r>
      <w:r w:rsidR="0086680A">
        <w:rPr>
          <w:rFonts w:ascii="SimSun" w:hAnsi="SimSun" w:cs="SimSun"/>
          <w:lang w:val="en-GB" w:eastAsia="zh-CN" w:bidi="ar-SA"/>
        </w:rPr>
        <w:t>AI</w:t>
      </w:r>
      <w:r w:rsidR="0086680A">
        <w:rPr>
          <w:rFonts w:ascii="SimSun" w:hAnsi="SimSun" w:cs="SimSun"/>
          <w:lang w:val="en-GB" w:eastAsia="zh-CN" w:bidi="ar-SA"/>
        </w:rPr>
        <w:t>翻译器，难道说他是真正的客观吗，其实不是的，他所说的语料，这个语料本身已经决定了这个</w:t>
      </w:r>
      <w:r w:rsidR="0086680A">
        <w:rPr>
          <w:rFonts w:ascii="SimSun" w:hAnsi="SimSun" w:cs="SimSun"/>
          <w:lang w:val="en-GB" w:eastAsia="zh-CN" w:bidi="ar-SA"/>
        </w:rPr>
        <w:t>AI</w:t>
      </w:r>
      <w:r w:rsidR="0086680A">
        <w:rPr>
          <w:rFonts w:ascii="SimSun" w:hAnsi="SimSun" w:cs="SimSun"/>
          <w:lang w:val="en-GB" w:eastAsia="zh-CN" w:bidi="ar-SA"/>
        </w:rPr>
        <w:t>它最后会变成一个什么样的形态，而很遗憾的是这种</w:t>
      </w:r>
      <w:r w:rsidR="0086680A">
        <w:rPr>
          <w:rFonts w:ascii="SimSun" w:hAnsi="SimSun" w:cs="SimSun"/>
          <w:lang w:val="en-GB" w:eastAsia="zh-CN" w:bidi="ar-SA"/>
        </w:rPr>
        <w:t>AI</w:t>
      </w:r>
      <w:r w:rsidR="0086680A">
        <w:rPr>
          <w:rFonts w:ascii="SimSun" w:hAnsi="SimSun" w:cs="SimSun"/>
          <w:lang w:val="en-GB" w:eastAsia="zh-CN" w:bidi="ar-SA"/>
        </w:rPr>
        <w:t>翻译器，我从我自己专业角度说，虽然它的语料也绝大部分是出自那些，它的人群是固定的，它是自选的，终究还是占据这种主流文化，主流话语语境的这些人在进行这样一个训练</w:t>
      </w:r>
      <w:r w:rsidR="0086680A">
        <w:rPr>
          <w:rFonts w:ascii="SimSun" w:hAnsi="SimSun" w:cs="SimSun"/>
          <w:lang w:val="en-GB" w:eastAsia="zh-CN" w:bidi="ar-SA"/>
        </w:rPr>
        <w:t>AI</w:t>
      </w:r>
      <w:r w:rsidR="0086680A">
        <w:rPr>
          <w:rFonts w:ascii="SimSun" w:hAnsi="SimSun" w:cs="SimSun"/>
          <w:lang w:val="en-GB" w:eastAsia="zh-CN" w:bidi="ar-SA"/>
        </w:rPr>
        <w:t>的，他们是</w:t>
      </w:r>
      <w:r w:rsidR="0086680A">
        <w:rPr>
          <w:rFonts w:ascii="SimSun" w:hAnsi="SimSun" w:cs="SimSun"/>
          <w:lang w:val="en-GB" w:eastAsia="zh-CN" w:bidi="ar-SA"/>
        </w:rPr>
        <w:t>训练</w:t>
      </w:r>
      <w:r w:rsidR="0086680A">
        <w:rPr>
          <w:rFonts w:ascii="SimSun" w:hAnsi="SimSun" w:cs="SimSun"/>
          <w:lang w:val="en-GB" w:eastAsia="zh-CN" w:bidi="ar-SA"/>
        </w:rPr>
        <w:t>AI</w:t>
      </w:r>
      <w:r w:rsidR="0086680A">
        <w:rPr>
          <w:rFonts w:ascii="SimSun" w:hAnsi="SimSun" w:cs="SimSun"/>
          <w:lang w:val="en-GB" w:eastAsia="zh-CN" w:bidi="ar-SA"/>
        </w:rPr>
        <w:t>的主力军，所以这个翻译本身，其实翻译里面可以隐含着很多潜藏的比如说偏见也好，歧视也好，甚至是一些煽动性的语言，其实很强大的一种存在，像这段时间在网上大家很热议的</w:t>
      </w:r>
      <w:r w:rsidR="0086680A">
        <w:rPr>
          <w:rFonts w:ascii="SimSun" w:hAnsi="SimSun" w:cs="SimSun"/>
          <w:lang w:val="en-GB" w:eastAsia="zh-CN" w:bidi="ar-SA"/>
        </w:rPr>
        <w:lastRenderedPageBreak/>
        <w:t>就是中美对谈里面，口译者的这样一个对比在网上已经引爆了一个很大的讨论，其实我们可以看到说在这种情况下，不管是人翻，还是机翻，在将来的不管是外交，还是文学，还是科技发展里面，会占据一个比较大的这样一个位置。</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那么其实说回到这种</w:t>
      </w:r>
      <w:r w:rsidR="0086680A">
        <w:rPr>
          <w:rFonts w:ascii="SimSun" w:hAnsi="SimSun" w:cs="SimSun"/>
          <w:lang w:val="en-GB" w:eastAsia="zh-CN" w:bidi="ar-SA"/>
        </w:rPr>
        <w:t>AI</w:t>
      </w:r>
      <w:r w:rsidR="0086680A">
        <w:rPr>
          <w:rFonts w:ascii="SimSun" w:hAnsi="SimSun" w:cs="SimSun"/>
          <w:lang w:val="en-GB" w:eastAsia="zh-CN" w:bidi="ar-SA"/>
        </w:rPr>
        <w:t>能不能够民主化，能不能够把</w:t>
      </w:r>
      <w:r w:rsidR="0086680A">
        <w:rPr>
          <w:rFonts w:ascii="SimSun" w:hAnsi="SimSun" w:cs="SimSun"/>
          <w:lang w:val="en-GB" w:eastAsia="zh-CN" w:bidi="ar-SA"/>
        </w:rPr>
        <w:t>AI</w:t>
      </w:r>
      <w:r w:rsidR="0086680A">
        <w:rPr>
          <w:rFonts w:ascii="SimSun" w:hAnsi="SimSun" w:cs="SimSun"/>
          <w:lang w:val="en-GB" w:eastAsia="zh-CN" w:bidi="ar-SA"/>
        </w:rPr>
        <w:t>完全去开放给所有人一起使用，我们首先还是要考虑到这些隐形条件，考虑到到底是谁能够有这种</w:t>
      </w:r>
      <w:r w:rsidR="0086680A">
        <w:rPr>
          <w:rFonts w:ascii="SimSun" w:hAnsi="SimSun" w:cs="SimSun"/>
          <w:lang w:val="en-GB" w:eastAsia="zh-CN" w:bidi="ar-SA"/>
        </w:rPr>
        <w:t>（英文</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32</w:t>
      </w:r>
      <w:r w:rsidR="0086680A">
        <w:rPr>
          <w:rFonts w:ascii="SimSun" w:hAnsi="SimSun" w:cs="SimSun"/>
          <w:lang w:val="en-GB" w:eastAsia="zh-CN" w:bidi="ar-SA"/>
        </w:rPr>
        <w:t>：</w:t>
      </w:r>
      <w:r w:rsidR="0086680A">
        <w:rPr>
          <w:rFonts w:ascii="SimSun" w:hAnsi="SimSun" w:cs="SimSun"/>
          <w:lang w:val="en-GB" w:eastAsia="zh-CN" w:bidi="ar-SA"/>
        </w:rPr>
        <w:t>03</w:t>
      </w:r>
      <w:r w:rsidR="0086680A">
        <w:rPr>
          <w:rFonts w:ascii="SimSun" w:hAnsi="SimSun" w:cs="SimSun"/>
          <w:lang w:val="en-GB" w:eastAsia="zh-CN" w:bidi="ar-SA"/>
        </w:rPr>
        <w:t>）这样的一个</w:t>
      </w:r>
      <w:r w:rsidR="0086680A">
        <w:rPr>
          <w:rFonts w:ascii="SimSun" w:hAnsi="SimSun" w:cs="SimSun"/>
          <w:lang w:val="en-GB" w:eastAsia="zh-CN" w:bidi="ar-SA"/>
        </w:rPr>
        <w:t>AI</w:t>
      </w:r>
      <w:r w:rsidR="0086680A">
        <w:rPr>
          <w:rFonts w:ascii="SimSun" w:hAnsi="SimSun" w:cs="SimSun"/>
          <w:lang w:val="en-GB" w:eastAsia="zh-CN" w:bidi="ar-SA"/>
        </w:rPr>
        <w:t>，谁是那种幸运的少数人，他们是可以上网，可以接触到这样的软件，可以在这拥有一定的话语权，可能相应的不管是像《</w:t>
      </w:r>
      <w:r w:rsidR="0086680A">
        <w:rPr>
          <w:rFonts w:ascii="SimSun" w:hAnsi="SimSun" w:cs="SimSun"/>
          <w:lang w:val="en-GB" w:eastAsia="zh-CN" w:bidi="ar-SA"/>
        </w:rPr>
        <w:t>AI2041</w:t>
      </w:r>
      <w:r w:rsidR="0086680A">
        <w:rPr>
          <w:rFonts w:ascii="SimSun" w:hAnsi="SimSun" w:cs="SimSun"/>
          <w:lang w:val="en-GB" w:eastAsia="zh-CN" w:bidi="ar-SA"/>
        </w:rPr>
        <w:t>》这本书里面写到的原住民也好，一些弱势群体也好，可能有些人他们就没有这种上网条件，他们的语料就自然不会出现在这种所谓翻译的语言库里。在我们研究的人去讲，如果说用这种单指</w:t>
      </w:r>
      <w:r w:rsidR="0086680A">
        <w:rPr>
          <w:rFonts w:ascii="SimSun" w:hAnsi="SimSun" w:cs="SimSun"/>
          <w:lang w:val="en-GB" w:eastAsia="zh-CN" w:bidi="ar-SA"/>
        </w:rPr>
        <w:t>AI</w:t>
      </w:r>
      <w:r w:rsidR="0086680A">
        <w:rPr>
          <w:rFonts w:ascii="SimSun" w:hAnsi="SimSun" w:cs="SimSun"/>
          <w:lang w:val="en-GB" w:eastAsia="zh-CN" w:bidi="ar-SA"/>
        </w:rPr>
        <w:t>翻译这一种</w:t>
      </w:r>
      <w:r w:rsidR="0086680A">
        <w:rPr>
          <w:rFonts w:ascii="SimSun" w:hAnsi="SimSun" w:cs="SimSun"/>
          <w:lang w:val="en-GB" w:eastAsia="zh-CN" w:bidi="ar-SA"/>
        </w:rPr>
        <w:t>AI</w:t>
      </w:r>
      <w:r w:rsidR="0086680A">
        <w:rPr>
          <w:rFonts w:ascii="SimSun" w:hAnsi="SimSun" w:cs="SimSun"/>
          <w:lang w:val="en-GB" w:eastAsia="zh-CN" w:bidi="ar-SA"/>
        </w:rPr>
        <w:t>来说，会不会到了未来，如果一个语言不能够被用机器翻译出来，它是不是就是不存在的，这个问题可能在我们思考</w:t>
      </w:r>
      <w:r w:rsidR="0086680A">
        <w:rPr>
          <w:rFonts w:ascii="SimSun" w:hAnsi="SimSun" w:cs="SimSun"/>
          <w:lang w:val="en-GB" w:eastAsia="zh-CN" w:bidi="ar-SA"/>
        </w:rPr>
        <w:t>AI</w:t>
      </w:r>
      <w:r w:rsidR="0086680A">
        <w:rPr>
          <w:rFonts w:ascii="SimSun" w:hAnsi="SimSun" w:cs="SimSun"/>
          <w:lang w:val="en-GB" w:eastAsia="zh-CN" w:bidi="ar-SA"/>
        </w:rPr>
        <w:t>能否民主化，能否去怎么说，交给大部分人用来去自由的训练，自由的</w:t>
      </w:r>
      <w:r w:rsidR="0086680A">
        <w:rPr>
          <w:rFonts w:ascii="SimSun" w:hAnsi="SimSun" w:cs="SimSun"/>
          <w:lang w:val="en-GB" w:eastAsia="zh-CN" w:bidi="ar-SA"/>
        </w:rPr>
        <w:t>interrupt</w:t>
      </w:r>
      <w:r w:rsidR="0086680A">
        <w:rPr>
          <w:rFonts w:ascii="SimSun" w:hAnsi="SimSun" w:cs="SimSun"/>
          <w:lang w:val="en-GB" w:eastAsia="zh-CN" w:bidi="ar-SA"/>
        </w:rPr>
        <w:t>的过程里面需要考虑的问题，而</w:t>
      </w:r>
      <w:r w:rsidR="0086680A">
        <w:rPr>
          <w:rFonts w:ascii="SimSun" w:hAnsi="SimSun" w:cs="SimSun"/>
          <w:lang w:val="en-GB" w:eastAsia="zh-CN" w:bidi="ar-SA"/>
        </w:rPr>
        <w:t>AI</w:t>
      </w:r>
      <w:r w:rsidR="0086680A">
        <w:rPr>
          <w:rFonts w:ascii="SimSun" w:hAnsi="SimSun" w:cs="SimSun"/>
          <w:lang w:val="en-GB" w:eastAsia="zh-CN" w:bidi="ar-SA"/>
        </w:rPr>
        <w:t>翻译只是冰山一角，大家都知道像刚才陈老师讲到我们的生活被这种算法，被这种机器所主导的过程，其实更加潜移默化，更加远胜于可能刚刚我举出来当例子的</w:t>
      </w:r>
      <w:r w:rsidR="0086680A">
        <w:rPr>
          <w:rFonts w:ascii="SimSun" w:hAnsi="SimSun" w:cs="SimSun"/>
          <w:lang w:val="en-GB" w:eastAsia="zh-CN" w:bidi="ar-SA"/>
        </w:rPr>
        <w:t>AI</w:t>
      </w:r>
      <w:r w:rsidR="0086680A">
        <w:rPr>
          <w:rFonts w:ascii="SimSun" w:hAnsi="SimSun" w:cs="SimSun"/>
          <w:lang w:val="en-GB" w:eastAsia="zh-CN" w:bidi="ar-SA"/>
        </w:rPr>
        <w:t>翻译工具这样一个个例，所以这个其实是很值得我们去警惕的一个事情，就是我们现在社会中的种种阶级固化，种种不平等，种种就是文化跟机遇文化，和语言语境的一些问题，会不会在这种所谓</w:t>
      </w:r>
      <w:r w:rsidR="0086680A">
        <w:rPr>
          <w:rFonts w:ascii="SimSun" w:hAnsi="SimSun" w:cs="SimSun"/>
          <w:lang w:val="en-GB" w:eastAsia="zh-CN" w:bidi="ar-SA"/>
        </w:rPr>
        <w:t>AI</w:t>
      </w:r>
      <w:r w:rsidR="0086680A">
        <w:rPr>
          <w:rFonts w:ascii="SimSun" w:hAnsi="SimSun" w:cs="SimSun"/>
          <w:lang w:val="en-GB" w:eastAsia="zh-CN" w:bidi="ar-SA"/>
        </w:rPr>
        <w:t>民主的过程中出现。</w:t>
      </w:r>
      <w:r>
        <w:rPr>
          <w:rFonts w:ascii="SimSun" w:hAnsi="SimSun" w:cs="SimSun"/>
          <w:lang w:val="en-GB" w:eastAsia="zh-CN" w:bidi="ar-SA"/>
        </w:rPr>
        <w:br/>
      </w:r>
      <w:r>
        <w:rPr>
          <w:rFonts w:ascii="SimSun" w:hAnsi="SimSun" w:cs="SimSun"/>
          <w:lang w:val="en-GB" w:eastAsia="zh-CN" w:bidi="ar-SA"/>
        </w:rPr>
        <w:br/>
        <w:t>@Luca</w:t>
      </w:r>
      <w:r w:rsidR="0086680A">
        <w:rPr>
          <w:rFonts w:ascii="SimSun" w:hAnsi="SimSun" w:cs="SimSun"/>
          <w:lang w:val="en-GB" w:eastAsia="zh-CN" w:bidi="ar-SA"/>
        </w:rPr>
        <w:t>：我对</w:t>
      </w:r>
      <w:r w:rsidR="0086680A">
        <w:rPr>
          <w:rFonts w:ascii="SimSun" w:hAnsi="SimSun" w:cs="SimSun"/>
          <w:lang w:val="en-GB" w:eastAsia="zh-CN" w:bidi="ar-SA"/>
        </w:rPr>
        <w:t>AI</w:t>
      </w:r>
      <w:r w:rsidR="0086680A">
        <w:rPr>
          <w:rFonts w:ascii="SimSun" w:hAnsi="SimSun" w:cs="SimSun"/>
          <w:lang w:val="en-GB" w:eastAsia="zh-CN" w:bidi="ar-SA"/>
        </w:rPr>
        <w:t>民主想简单说一下。</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：好，卢卡你说。我自己的想法和观察，就是说像谷歌是一个很大的公司，很多人觉得</w:t>
      </w:r>
      <w:r w:rsidR="0086680A">
        <w:rPr>
          <w:rFonts w:ascii="SimSun" w:hAnsi="SimSun" w:cs="SimSun"/>
          <w:lang w:val="en-GB" w:eastAsia="zh-CN" w:bidi="ar-SA"/>
        </w:rPr>
        <w:t>谷歌做企业还是比较信任的，包括他自己企业不作恶，他确实拿到了很多国家的数据，包括他的谷歌翻译对吧，他做了全世界那么多国家的实时的语音转文字，各种的翻译，因为谷歌是一个全球化公司，他足够的有钱吗，他有足够的能力去做这些不同语言的事情，但是我们中国其实也还好，有科大讯飞，有一些企业也是做</w:t>
      </w:r>
      <w:r w:rsidR="0086680A">
        <w:rPr>
          <w:rFonts w:ascii="SimSun" w:hAnsi="SimSun" w:cs="SimSun"/>
          <w:lang w:val="en-GB" w:eastAsia="zh-CN" w:bidi="ar-SA"/>
        </w:rPr>
        <w:t>AI</w:t>
      </w:r>
      <w:r w:rsidR="0086680A">
        <w:rPr>
          <w:rFonts w:ascii="SimSun" w:hAnsi="SimSun" w:cs="SimSun"/>
          <w:lang w:val="en-GB" w:eastAsia="zh-CN" w:bidi="ar-SA"/>
        </w:rPr>
        <w:t>或者做人工智能，从总量上或一些基础上还可以跟美国做一些抗衡。但是很多其他的非洲国家，或者说一些中亚的国家，他们可能就没有这个实力，在体现平等上，从国家的角度，这些国家</w:t>
      </w:r>
      <w:r w:rsidR="0086680A">
        <w:rPr>
          <w:rFonts w:ascii="SimSun" w:hAnsi="SimSun" w:cs="SimSun"/>
          <w:lang w:val="en-GB" w:eastAsia="zh-CN" w:bidi="ar-SA"/>
        </w:rPr>
        <w:t>AI</w:t>
      </w:r>
      <w:r w:rsidR="0086680A">
        <w:rPr>
          <w:rFonts w:ascii="SimSun" w:hAnsi="SimSun" w:cs="SimSun"/>
          <w:lang w:val="en-GB" w:eastAsia="zh-CN" w:bidi="ar-SA"/>
        </w:rPr>
        <w:t>的一</w:t>
      </w:r>
      <w:r w:rsidR="0086680A">
        <w:rPr>
          <w:rFonts w:ascii="SimSun" w:hAnsi="SimSun" w:cs="SimSun"/>
          <w:lang w:val="en-GB" w:eastAsia="zh-CN" w:bidi="ar-SA"/>
        </w:rPr>
        <w:lastRenderedPageBreak/>
        <w:t>些数据就会少很多，并不是说所有的全球的企业都像谷歌</w:t>
      </w:r>
      <w:r w:rsidR="0086680A">
        <w:rPr>
          <w:rFonts w:ascii="SimSun" w:hAnsi="SimSun" w:cs="SimSun"/>
          <w:lang w:val="en-GB" w:eastAsia="zh-CN" w:bidi="ar-SA"/>
        </w:rPr>
        <w:t>一样做到放心他不作恶，中国现在有很多公司其实我们是不放心的，他们拿到我们大量的数据，对吧，也不好点名说哪些公司，但是也出现过很多不好的事情。所以我觉得平等的话，从现在的国际情况来说还是很难做到的，如果大公司作恶的话，我们要一起去抵制它，就像很多亚洲人最近不是抵制美国人仇恨嘛，那我们就要出来抵制这种行为。</w:t>
      </w:r>
      <w:r>
        <w:rPr>
          <w:rFonts w:ascii="SimSun" w:hAnsi="SimSun" w:cs="SimSun"/>
          <w:lang w:val="en-GB" w:eastAsia="zh-CN" w:bidi="ar-SA"/>
        </w:rPr>
        <w:br/>
      </w:r>
      <w:r>
        <w:rPr>
          <w:rFonts w:ascii="SimSun" w:hAnsi="SimSun" w:cs="SimSun"/>
          <w:lang w:val="en-GB" w:eastAsia="zh-CN" w:bidi="ar-SA"/>
        </w:rPr>
        <w:br/>
        <w:t>@Zimeng</w:t>
      </w:r>
      <w:r w:rsidR="0086680A">
        <w:rPr>
          <w:rFonts w:ascii="SimSun" w:hAnsi="SimSun" w:cs="SimSun"/>
          <w:lang w:val="en-GB" w:eastAsia="zh-CN" w:bidi="ar-SA"/>
        </w:rPr>
        <w:t>：我可以补充几句关于</w:t>
      </w:r>
      <w:r w:rsidR="0086680A">
        <w:rPr>
          <w:rFonts w:ascii="SimSun" w:hAnsi="SimSun" w:cs="SimSun"/>
          <w:lang w:val="en-GB" w:eastAsia="zh-CN" w:bidi="ar-SA"/>
        </w:rPr>
        <w:t>AI</w:t>
      </w:r>
      <w:r w:rsidR="0086680A">
        <w:rPr>
          <w:rFonts w:ascii="SimSun" w:hAnsi="SimSun" w:cs="SimSun"/>
          <w:lang w:val="en-GB" w:eastAsia="zh-CN" w:bidi="ar-SA"/>
        </w:rPr>
        <w:t>民主化，我觉得</w:t>
      </w:r>
      <w:r w:rsidR="0086680A">
        <w:rPr>
          <w:rFonts w:ascii="SimSun" w:hAnsi="SimSun" w:cs="SimSun"/>
          <w:lang w:val="en-GB" w:eastAsia="zh-CN" w:bidi="ar-SA"/>
        </w:rPr>
        <w:t>AI</w:t>
      </w:r>
      <w:r w:rsidR="0086680A">
        <w:rPr>
          <w:rFonts w:ascii="SimSun" w:hAnsi="SimSun" w:cs="SimSun"/>
          <w:lang w:val="en-GB" w:eastAsia="zh-CN" w:bidi="ar-SA"/>
        </w:rPr>
        <w:t>就是除了他的语义翻译什么的，在媒体领域，流媒体领域上，</w:t>
      </w:r>
      <w:r w:rsidR="0086680A">
        <w:rPr>
          <w:rFonts w:ascii="SimSun" w:hAnsi="SimSun" w:cs="SimSun"/>
          <w:lang w:val="en-GB" w:eastAsia="zh-CN" w:bidi="ar-SA"/>
        </w:rPr>
        <w:t>youtubo</w:t>
      </w:r>
      <w:r w:rsidR="0086680A">
        <w:rPr>
          <w:rFonts w:ascii="SimSun" w:hAnsi="SimSun" w:cs="SimSun"/>
          <w:lang w:val="en-GB" w:eastAsia="zh-CN" w:bidi="ar-SA"/>
        </w:rPr>
        <w:t>，还有游戏，它里面都是有</w:t>
      </w:r>
      <w:r w:rsidR="0086680A">
        <w:rPr>
          <w:rFonts w:ascii="SimSun" w:hAnsi="SimSun" w:cs="SimSun"/>
          <w:lang w:val="en-GB" w:eastAsia="zh-CN" w:bidi="ar-SA"/>
        </w:rPr>
        <w:t>AI</w:t>
      </w:r>
      <w:r w:rsidR="0086680A">
        <w:rPr>
          <w:rFonts w:ascii="SimSun" w:hAnsi="SimSun" w:cs="SimSun"/>
          <w:lang w:val="en-GB" w:eastAsia="zh-CN" w:bidi="ar-SA"/>
        </w:rPr>
        <w:t>算法的，这个算法应该各国都会成立相对应的道德监管委员会，要看</w:t>
      </w:r>
      <w:r w:rsidR="0086680A">
        <w:rPr>
          <w:rFonts w:ascii="SimSun" w:hAnsi="SimSun" w:cs="SimSun"/>
          <w:lang w:val="en-GB" w:eastAsia="zh-CN" w:bidi="ar-SA"/>
        </w:rPr>
        <w:t>他这个算法如何来刺激人的精神激素的分泌，要把它引向一个，这里面肯定是要有相应的监管的，不然的话现在类似（英文</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36</w:t>
      </w:r>
      <w:r w:rsidR="0086680A">
        <w:rPr>
          <w:rFonts w:ascii="SimSun" w:hAnsi="SimSun" w:cs="SimSun"/>
          <w:lang w:val="en-GB" w:eastAsia="zh-CN" w:bidi="ar-SA"/>
        </w:rPr>
        <w:t>：</w:t>
      </w:r>
      <w:r w:rsidR="0086680A">
        <w:rPr>
          <w:rFonts w:ascii="SimSun" w:hAnsi="SimSun" w:cs="SimSun"/>
          <w:lang w:val="en-GB" w:eastAsia="zh-CN" w:bidi="ar-SA"/>
        </w:rPr>
        <w:t>22</w:t>
      </w:r>
      <w:r w:rsidR="0086680A">
        <w:rPr>
          <w:rFonts w:ascii="SimSun" w:hAnsi="SimSun" w:cs="SimSun"/>
          <w:lang w:val="en-GB" w:eastAsia="zh-CN" w:bidi="ar-SA"/>
        </w:rPr>
        <w:t>），很多媒体他用的这种游戏化的技术，对人的精神健康是非常不利的，特别是对于年轻的少女的健康，所以各国在这方面随着重视程度的不同，这个也是</w:t>
      </w:r>
      <w:r w:rsidR="0086680A">
        <w:rPr>
          <w:rFonts w:ascii="SimSun" w:hAnsi="SimSun" w:cs="SimSun"/>
          <w:lang w:val="en-GB" w:eastAsia="zh-CN" w:bidi="ar-SA"/>
        </w:rPr>
        <w:t>AI</w:t>
      </w:r>
      <w:r w:rsidR="0086680A">
        <w:rPr>
          <w:rFonts w:ascii="SimSun" w:hAnsi="SimSun" w:cs="SimSun"/>
          <w:lang w:val="en-GB" w:eastAsia="zh-CN" w:bidi="ar-SA"/>
        </w:rPr>
        <w:t>民主化很重要一部分。</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：好，有谁还要继续发言。</w:t>
      </w:r>
      <w:r>
        <w:rPr>
          <w:rFonts w:ascii="SimSun" w:hAnsi="SimSun" w:cs="SimSun"/>
          <w:lang w:val="en-GB" w:eastAsia="zh-CN" w:bidi="ar-SA"/>
        </w:rPr>
        <w:br/>
      </w:r>
      <w:r>
        <w:rPr>
          <w:rFonts w:ascii="SimSun" w:hAnsi="SimSun" w:cs="SimSun"/>
          <w:lang w:val="en-GB" w:eastAsia="zh-CN" w:bidi="ar-SA"/>
        </w:rPr>
        <w:br/>
        <w:t>@TTY</w:t>
      </w:r>
      <w:r w:rsidR="0086680A">
        <w:rPr>
          <w:rFonts w:ascii="SimSun" w:hAnsi="SimSun" w:cs="SimSun"/>
          <w:lang w:val="en-GB" w:eastAsia="zh-CN" w:bidi="ar-SA"/>
        </w:rPr>
        <w:t>：我说两句，我感觉不可能民主，我感觉人工智能，我们人工智能这个部分不是我们（</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37</w:t>
      </w:r>
      <w:r w:rsidR="0086680A">
        <w:rPr>
          <w:rFonts w:ascii="SimSun" w:hAnsi="SimSun" w:cs="SimSun"/>
          <w:lang w:val="en-GB" w:eastAsia="zh-CN" w:bidi="ar-SA"/>
        </w:rPr>
        <w:t>：</w:t>
      </w:r>
      <w:r w:rsidR="0086680A">
        <w:rPr>
          <w:rFonts w:ascii="SimSun" w:hAnsi="SimSun" w:cs="SimSun"/>
          <w:lang w:val="en-GB" w:eastAsia="zh-CN" w:bidi="ar-SA"/>
        </w:rPr>
        <w:t>04</w:t>
      </w:r>
      <w:r w:rsidR="0086680A">
        <w:rPr>
          <w:rFonts w:ascii="SimSun" w:hAnsi="SimSun" w:cs="SimSun"/>
          <w:lang w:val="en-GB" w:eastAsia="zh-CN" w:bidi="ar-SA"/>
        </w:rPr>
        <w:t>）人们会逐渐放弃，甚至会逐渐放弃来研究这个东西，因为你在自我的事件能获得更多的东西，包括便利，</w:t>
      </w:r>
      <w:r w:rsidR="0086680A">
        <w:rPr>
          <w:rFonts w:ascii="SimSun" w:hAnsi="SimSun" w:cs="SimSun"/>
          <w:lang w:val="en-GB" w:eastAsia="zh-CN" w:bidi="ar-SA"/>
        </w:rPr>
        <w:t>利益，还有能实现很多自己的一些想法，然后你就会放弃所谓的形式上的（</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37</w:t>
      </w:r>
      <w:r w:rsidR="0086680A">
        <w:rPr>
          <w:rFonts w:ascii="SimSun" w:hAnsi="SimSun" w:cs="SimSun"/>
          <w:lang w:val="en-GB" w:eastAsia="zh-CN" w:bidi="ar-SA"/>
        </w:rPr>
        <w:t>：</w:t>
      </w:r>
      <w:r w:rsidR="0086680A">
        <w:rPr>
          <w:rFonts w:ascii="SimSun" w:hAnsi="SimSun" w:cs="SimSun"/>
          <w:lang w:val="en-GB" w:eastAsia="zh-CN" w:bidi="ar-SA"/>
        </w:rPr>
        <w:t>30</w:t>
      </w:r>
      <w:r w:rsidR="0086680A">
        <w:rPr>
          <w:rFonts w:ascii="SimSun" w:hAnsi="SimSun" w:cs="SimSun"/>
          <w:lang w:val="en-GB" w:eastAsia="zh-CN" w:bidi="ar-SA"/>
        </w:rPr>
        <w:t>），他会放弃，所有的这些交给智能部分，可能是各种算法，其实人类本身可能有这种算法，每个人可能也是几行代码可以解读出来以后，对吧，这个东西我觉得我们都是一个数据。</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：明刚才要说是吧，明。</w:t>
      </w:r>
      <w:r>
        <w:rPr>
          <w:rFonts w:ascii="SimSun" w:hAnsi="SimSun" w:cs="SimSun"/>
          <w:lang w:val="en-GB" w:eastAsia="zh-CN" w:bidi="ar-SA"/>
        </w:rPr>
        <w:br/>
      </w:r>
      <w:r>
        <w:rPr>
          <w:rFonts w:ascii="SimSun" w:hAnsi="SimSun" w:cs="SimSun"/>
          <w:lang w:val="en-GB" w:eastAsia="zh-CN" w:bidi="ar-SA"/>
        </w:rPr>
        <w:br/>
        <w:t>@Ming</w:t>
      </w:r>
      <w:r w:rsidR="0086680A">
        <w:rPr>
          <w:rFonts w:ascii="SimSun" w:hAnsi="SimSun" w:cs="SimSun"/>
          <w:lang w:val="en-GB" w:eastAsia="zh-CN" w:bidi="ar-SA"/>
        </w:rPr>
        <w:t>：我其实是想补充一个东西，提到</w:t>
      </w:r>
      <w:r w:rsidR="0086680A">
        <w:rPr>
          <w:rFonts w:ascii="SimSun" w:hAnsi="SimSun" w:cs="SimSun"/>
          <w:lang w:val="en-GB" w:eastAsia="zh-CN" w:bidi="ar-SA"/>
        </w:rPr>
        <w:t>AI</w:t>
      </w:r>
      <w:r w:rsidR="0086680A">
        <w:rPr>
          <w:rFonts w:ascii="SimSun" w:hAnsi="SimSun" w:cs="SimSun"/>
          <w:lang w:val="en-GB" w:eastAsia="zh-CN" w:bidi="ar-SA"/>
        </w:rPr>
        <w:t>的民主化，我其实很想问一下，我想提出这么一个问题，算力可能民族化吗，包括我们现在对于区块链，去中心化网络的一些想象，有些美好的想象，</w:t>
      </w:r>
      <w:r w:rsidR="0086680A">
        <w:rPr>
          <w:rFonts w:ascii="SimSun" w:hAnsi="SimSun" w:cs="SimSun"/>
          <w:lang w:val="en-GB" w:eastAsia="zh-CN" w:bidi="ar-SA"/>
        </w:rPr>
        <w:t>AI</w:t>
      </w:r>
      <w:r w:rsidR="0086680A">
        <w:rPr>
          <w:rFonts w:ascii="SimSun" w:hAnsi="SimSun" w:cs="SimSun"/>
          <w:lang w:val="en-GB" w:eastAsia="zh-CN" w:bidi="ar-SA"/>
        </w:rPr>
        <w:t>和数据是一个方面，但是同时推动深度学习本身成为</w:t>
      </w:r>
      <w:r w:rsidR="0086680A">
        <w:rPr>
          <w:rFonts w:ascii="SimSun" w:hAnsi="SimSun" w:cs="SimSun"/>
          <w:lang w:val="en-GB" w:eastAsia="zh-CN" w:bidi="ar-SA"/>
        </w:rPr>
        <w:t>AI</w:t>
      </w:r>
      <w:r w:rsidR="0086680A">
        <w:rPr>
          <w:rFonts w:ascii="SimSun" w:hAnsi="SimSun" w:cs="SimSun"/>
          <w:lang w:val="en-GB" w:eastAsia="zh-CN" w:bidi="ar-SA"/>
        </w:rPr>
        <w:t>这件事情，</w:t>
      </w:r>
      <w:r w:rsidR="0086680A">
        <w:rPr>
          <w:rFonts w:ascii="SimSun" w:hAnsi="SimSun" w:cs="SimSun"/>
          <w:lang w:val="en-GB" w:eastAsia="zh-CN" w:bidi="ar-SA"/>
        </w:rPr>
        <w:t>以</w:t>
      </w:r>
      <w:r w:rsidR="0086680A">
        <w:rPr>
          <w:rFonts w:ascii="SimSun" w:hAnsi="SimSun" w:cs="SimSun"/>
          <w:lang w:val="en-GB" w:eastAsia="zh-CN" w:bidi="ar-SA"/>
        </w:rPr>
        <w:lastRenderedPageBreak/>
        <w:t>及我们所设想的就是包括区块链这些，我们看似可以用来对抗这种中心化组织的科技巨头公司的这些手段，它都要有算极大的算力的知识，但是算力这个东西本身现在已经是一个非常中性化的东西，其实之前陈楸帆老师提到的，因为之前我私底下也跟他交流过一些相关的问题，然后他提到包括我们其实研究建筑，在城市规划里面也有一个有个叫（英文</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39</w:t>
      </w:r>
      <w:r w:rsidR="0086680A">
        <w:rPr>
          <w:rFonts w:ascii="SimSun" w:hAnsi="SimSun" w:cs="SimSun"/>
          <w:lang w:val="en-GB" w:eastAsia="zh-CN" w:bidi="ar-SA"/>
        </w:rPr>
        <w:t>：</w:t>
      </w:r>
      <w:r w:rsidR="0086680A">
        <w:rPr>
          <w:rFonts w:ascii="SimSun" w:hAnsi="SimSun" w:cs="SimSun"/>
          <w:lang w:val="en-GB" w:eastAsia="zh-CN" w:bidi="ar-SA"/>
        </w:rPr>
        <w:t>17</w:t>
      </w:r>
      <w:r w:rsidR="0086680A">
        <w:rPr>
          <w:rFonts w:ascii="SimSun" w:hAnsi="SimSun" w:cs="SimSun"/>
          <w:lang w:val="en-GB" w:eastAsia="zh-CN" w:bidi="ar-SA"/>
        </w:rPr>
        <w:t>），他提的叫做</w:t>
      </w:r>
      <w:r w:rsidR="0086680A">
        <w:rPr>
          <w:rFonts w:ascii="SimSun" w:hAnsi="SimSun" w:cs="SimSun"/>
          <w:lang w:val="en-GB" w:eastAsia="zh-CN" w:bidi="ar-SA"/>
        </w:rPr>
        <w:t>planet</w:t>
      </w:r>
      <w:r w:rsidR="00A031AE">
        <w:rPr>
          <w:rFonts w:ascii="SimSun" w:hAnsi="SimSun" w:cs="SimSun"/>
          <w:lang w:val="en-GB" w:eastAsia="zh-CN" w:bidi="ar-SA"/>
        </w:rPr>
        <w:t xml:space="preserve"> </w:t>
      </w:r>
      <w:r w:rsidR="0086680A">
        <w:rPr>
          <w:rFonts w:ascii="SimSun" w:hAnsi="SimSun" w:cs="SimSun"/>
          <w:lang w:val="en-GB" w:eastAsia="zh-CN" w:bidi="ar-SA"/>
        </w:rPr>
        <w:t>aryconversation</w:t>
      </w:r>
      <w:r w:rsidR="0086680A">
        <w:rPr>
          <w:rFonts w:ascii="SimSun" w:hAnsi="SimSun" w:cs="SimSun"/>
          <w:lang w:val="en-GB" w:eastAsia="zh-CN" w:bidi="ar-SA"/>
        </w:rPr>
        <w:t>，就是行星尺度的计算，或者说把地球看作是一个计算机来分析。</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然后他这里面提到我们现在构建的空间也好，或者我们这个互联网也好，它从</w:t>
      </w:r>
      <w:r w:rsidR="0086680A">
        <w:rPr>
          <w:rFonts w:ascii="SimSun" w:hAnsi="SimSun" w:cs="SimSun"/>
          <w:lang w:val="en-GB" w:eastAsia="zh-CN" w:bidi="ar-SA"/>
        </w:rPr>
        <w:t>下而上有这么一个层级关系的，最底下的这种基建的设施，真正的物理世界，基建，像什么电网，包括云计算的中心这些，这些很多都是要跟政府国家协作来做一个东西，但这个在国内可能跟在美国稍微有点不一样，但是无论如何它是需要一个现实中的权力机构来辅助来去接受的。然后在这之上是巨头的这些互联网公司，国外的谷歌、微软，国内的百度、腾讯和阿里巴巴这些，然后他们构建了一层云计算大数据为服务的这么一个中间层，然后真正的面向到个人的，消费者的，甚至包括一些中小公司的这些应用层面。</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这点我想说的就是算力在这一层里面是属于一个跟现实世界</w:t>
      </w:r>
      <w:r w:rsidR="0086680A">
        <w:rPr>
          <w:rFonts w:ascii="SimSun" w:hAnsi="SimSun" w:cs="SimSun"/>
          <w:lang w:val="en-GB" w:eastAsia="zh-CN" w:bidi="ar-SA"/>
        </w:rPr>
        <w:t>，跟物理世界接触的非常紧密的，比如说现实世界中的中心化组织也是接触得非常紧密的这么一个存在，我很想补充一下，包括现在对于这种（</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41</w:t>
      </w:r>
      <w:r w:rsidR="0086680A">
        <w:rPr>
          <w:rFonts w:ascii="SimSun" w:hAnsi="SimSun" w:cs="SimSun"/>
          <w:lang w:val="en-GB" w:eastAsia="zh-CN" w:bidi="ar-SA"/>
        </w:rPr>
        <w:t>：</w:t>
      </w:r>
      <w:r w:rsidR="0086680A">
        <w:rPr>
          <w:rFonts w:ascii="SimSun" w:hAnsi="SimSun" w:cs="SimSun"/>
          <w:lang w:val="en-GB" w:eastAsia="zh-CN" w:bidi="ar-SA"/>
        </w:rPr>
        <w:t>00</w:t>
      </w:r>
      <w:r w:rsidR="0086680A">
        <w:rPr>
          <w:rFonts w:ascii="SimSun" w:hAnsi="SimSun" w:cs="SimSun"/>
          <w:lang w:val="en-GB" w:eastAsia="zh-CN" w:bidi="ar-SA"/>
        </w:rPr>
        <w:t>），我觉得如果说算你本身就不能去中心化，或者说不能民主化，或者说就是人人拥有的话，我其实挺怀疑，我们后面还能去谈</w:t>
      </w:r>
      <w:r w:rsidR="0086680A">
        <w:rPr>
          <w:rFonts w:ascii="SimSun" w:hAnsi="SimSun" w:cs="SimSun"/>
          <w:lang w:val="en-GB" w:eastAsia="zh-CN" w:bidi="ar-SA"/>
        </w:rPr>
        <w:t>AI</w:t>
      </w:r>
      <w:r w:rsidR="0086680A">
        <w:rPr>
          <w:rFonts w:ascii="SimSun" w:hAnsi="SimSun" w:cs="SimSun"/>
          <w:lang w:val="en-GB" w:eastAsia="zh-CN" w:bidi="ar-SA"/>
        </w:rPr>
        <w:t>的这种民主，或者是中心化，就是技术化网络的这种去中心化的这个地方，我就想抛出这么一个问题。</w:t>
      </w:r>
      <w:r>
        <w:rPr>
          <w:rFonts w:ascii="SimSun" w:hAnsi="SimSun" w:cs="SimSun"/>
          <w:lang w:val="en-GB" w:eastAsia="zh-CN" w:bidi="ar-SA"/>
        </w:rPr>
        <w:br/>
      </w:r>
      <w:r>
        <w:rPr>
          <w:rFonts w:ascii="SimSun" w:hAnsi="SimSun" w:cs="SimSun"/>
          <w:lang w:val="en-GB" w:eastAsia="zh-CN" w:bidi="ar-SA"/>
        </w:rPr>
        <w:br/>
        <w:t>@岳路平</w:t>
      </w:r>
      <w:r w:rsidR="0086680A">
        <w:rPr>
          <w:rFonts w:ascii="SimSun" w:hAnsi="SimSun" w:cs="SimSun"/>
          <w:lang w:val="en-GB" w:eastAsia="zh-CN" w:bidi="ar-SA"/>
        </w:rPr>
        <w:t>：亳州来反馈一下，我觉得现在是这样，现在已经不需要主持了，我们就是自由讨论，目前大家随时开麦讨论，好，亳州你继续。</w:t>
      </w:r>
      <w:r>
        <w:rPr>
          <w:rFonts w:ascii="SimSun" w:hAnsi="SimSun" w:cs="SimSun"/>
          <w:lang w:val="en-GB" w:eastAsia="zh-CN" w:bidi="ar-SA"/>
        </w:rPr>
        <w:br/>
      </w:r>
      <w:r>
        <w:rPr>
          <w:rFonts w:ascii="SimSun" w:hAnsi="SimSun" w:cs="SimSun"/>
          <w:lang w:val="en-GB" w:eastAsia="zh-CN" w:bidi="ar-SA"/>
        </w:rPr>
        <w:br/>
        <w:t>@Askender 柏舟</w:t>
      </w:r>
      <w:r w:rsidR="0086680A">
        <w:rPr>
          <w:rFonts w:ascii="SimSun" w:hAnsi="SimSun" w:cs="SimSun"/>
          <w:lang w:val="en-GB" w:eastAsia="zh-CN" w:bidi="ar-SA"/>
        </w:rPr>
        <w:t>：我来简单说一下，就是说关于善意</w:t>
      </w:r>
      <w:r w:rsidR="0086680A">
        <w:rPr>
          <w:rFonts w:ascii="SimSun" w:hAnsi="SimSun" w:cs="SimSun"/>
          <w:lang w:val="en-GB" w:eastAsia="zh-CN" w:bidi="ar-SA"/>
        </w:rPr>
        <w:t>的去中心化，因为去中心化从人工智能角度来说可以分成很多种，一种就是思想的去中心化，现在来看论文一般都把这一个层面，那些研究者科学家会非常开放的去介绍自己的想法，但是这样会有一个限制，就是说</w:t>
      </w:r>
      <w:r w:rsidR="0086680A">
        <w:rPr>
          <w:rFonts w:ascii="SimSun" w:hAnsi="SimSun" w:cs="SimSun"/>
          <w:lang w:val="en-GB" w:eastAsia="zh-CN" w:bidi="ar-SA"/>
        </w:rPr>
        <w:lastRenderedPageBreak/>
        <w:t>他是否去把他的想法开源，有相应的开源代码，因为现在有人统计说大部分论文都是无法复印的，所以说现在有网站，（英文</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42</w:t>
      </w:r>
      <w:r w:rsidR="0086680A">
        <w:rPr>
          <w:rFonts w:ascii="SimSun" w:hAnsi="SimSun" w:cs="SimSun"/>
          <w:lang w:val="en-GB" w:eastAsia="zh-CN" w:bidi="ar-SA"/>
        </w:rPr>
        <w:t>：</w:t>
      </w:r>
      <w:r w:rsidR="0086680A">
        <w:rPr>
          <w:rFonts w:ascii="SimSun" w:hAnsi="SimSun" w:cs="SimSun"/>
          <w:lang w:val="en-GB" w:eastAsia="zh-CN" w:bidi="ar-SA"/>
        </w:rPr>
        <w:t>17</w:t>
      </w:r>
      <w:r w:rsidR="0086680A">
        <w:rPr>
          <w:rFonts w:ascii="SimSun" w:hAnsi="SimSun" w:cs="SimSun"/>
          <w:lang w:val="en-GB" w:eastAsia="zh-CN" w:bidi="ar-SA"/>
        </w:rPr>
        <w:t>）一个论文要带上代码，它才是一个可分享的一个新的思想，新的观念。然后这一层面的话，我觉得现在来看还是比较积极的一个方面，至少想法上面开放了，另外有两个比较担忧，就是说算力和数据，因为这两个都是比较重</w:t>
      </w:r>
      <w:r w:rsidR="0086680A">
        <w:rPr>
          <w:rFonts w:ascii="SimSun" w:hAnsi="SimSun" w:cs="SimSun"/>
          <w:lang w:val="en-GB" w:eastAsia="zh-CN" w:bidi="ar-SA"/>
        </w:rPr>
        <w:t>要的，因为现在的人工智能，就是弱人工智能比较暴力美学，就是靠强大的算力以及非常多的数据，然后去用类似于感知学习，这样去监督学习，训练出一个机器学习的一个系统。</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然后在这方面的话，我认为差距肯定是在越来越大的，这方面有两种可能性，一种是开源硬件，他最终能够让更多的山寨厂商或者说一些厂商能够按照一个设计图去把这种开源件造出来，比如说更好的一些芯片，这个的话我觉得现在有很多这方面的创业公司，做硬件的创业公司，我觉得至少这一块，比如说还有</w:t>
      </w:r>
      <w:r w:rsidR="0086680A">
        <w:rPr>
          <w:rFonts w:ascii="SimSun" w:hAnsi="SimSun" w:cs="SimSun"/>
          <w:lang w:val="en-GB" w:eastAsia="zh-CN" w:bidi="ar-SA"/>
        </w:rPr>
        <w:t>rsb</w:t>
      </w:r>
      <w:r w:rsidR="0086680A">
        <w:rPr>
          <w:rFonts w:ascii="SimSun" w:hAnsi="SimSun" w:cs="SimSun"/>
          <w:lang w:val="en-GB" w:eastAsia="zh-CN" w:bidi="ar-SA"/>
        </w:rPr>
        <w:t>等一些开源的一些架构，我觉得这一块感觉问题会有，但是也没那么严重，只是说</w:t>
      </w:r>
      <w:r w:rsidR="0086680A">
        <w:rPr>
          <w:rFonts w:ascii="SimSun" w:hAnsi="SimSun" w:cs="SimSun"/>
          <w:lang w:val="en-GB" w:eastAsia="zh-CN" w:bidi="ar-SA"/>
        </w:rPr>
        <w:t>还没到最危险的地步，因为我自己也在比如说区块链世界里面去挖矿，我认为会有一些系统它是已经被攻破了，比如说比特币它的算力就非常集中，你必须要由某几个特定公司产的那种专用的矿机才有可能去做到。但是另外一种就是说去用显卡，稍微更加去中心化一点，我觉得这已经相对比较好，普通用户他们买显卡在算力这一块能公平一点，这一块我觉得对我来说担忧没那么严重。</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另外人工智能这一块，我自己无论在阿里巴巴，还是我自己，现在我都用到一些显卡，我是觉得这一块的差距还没有被拉开，但是拉大的风险，差距越来越大的风险是肯定有的，但是我是觉得不</w:t>
      </w:r>
      <w:r w:rsidR="0086680A">
        <w:rPr>
          <w:rFonts w:ascii="SimSun" w:hAnsi="SimSun" w:cs="SimSun"/>
          <w:lang w:val="en-GB" w:eastAsia="zh-CN" w:bidi="ar-SA"/>
        </w:rPr>
        <w:t>是最严重的问题，最严重的问题就是说整个系统的进化速度，比如说软件和数据进行磨合的过程，大公司它更加有产品优势，这样的话会加速中心化，算法只是其中一个最容易被解决的一环，我觉得相对来说可能是比较容易解决的。比如说做硬件的可能对这一块了解更多，因为现在有一个问题，大家训练深度学习，大部分用的是英伟达的显卡，或者说谷歌它自己搞的自己的芯片，这一块的话现在就说这个问题正在解决中，因为</w:t>
      </w:r>
      <w:r w:rsidR="0086680A">
        <w:rPr>
          <w:rFonts w:ascii="SimSun" w:hAnsi="SimSun" w:cs="SimSun"/>
          <w:lang w:val="en-GB" w:eastAsia="zh-CN" w:bidi="ar-SA"/>
        </w:rPr>
        <w:t>AMD</w:t>
      </w:r>
      <w:r w:rsidR="0086680A">
        <w:rPr>
          <w:rFonts w:ascii="SimSun" w:hAnsi="SimSun" w:cs="SimSun"/>
          <w:lang w:val="en-GB" w:eastAsia="zh-CN" w:bidi="ar-SA"/>
        </w:rPr>
        <w:t>的显卡，比如说（英文</w:t>
      </w:r>
      <w:r w:rsidR="0086680A">
        <w:rPr>
          <w:rFonts w:ascii="SimSun" w:hAnsi="SimSun" w:cs="SimSun"/>
          <w:lang w:val="en-GB" w:eastAsia="zh-CN" w:bidi="ar-SA"/>
        </w:rPr>
        <w:t>02</w:t>
      </w:r>
      <w:r w:rsidR="0086680A">
        <w:rPr>
          <w:rFonts w:ascii="SimSun" w:hAnsi="SimSun" w:cs="SimSun"/>
          <w:lang w:val="en-GB" w:eastAsia="zh-CN" w:bidi="ar-SA"/>
        </w:rPr>
        <w:t>：</w:t>
      </w:r>
      <w:r w:rsidR="0086680A">
        <w:rPr>
          <w:rFonts w:ascii="SimSun" w:hAnsi="SimSun" w:cs="SimSun"/>
          <w:lang w:val="en-GB" w:eastAsia="zh-CN" w:bidi="ar-SA"/>
        </w:rPr>
        <w:t>45</w:t>
      </w:r>
      <w:r w:rsidR="0086680A">
        <w:rPr>
          <w:rFonts w:ascii="SimSun" w:hAnsi="SimSun" w:cs="SimSun"/>
          <w:lang w:val="en-GB" w:eastAsia="zh-CN" w:bidi="ar-SA"/>
        </w:rPr>
        <w:t>：</w:t>
      </w:r>
      <w:r w:rsidR="0086680A">
        <w:rPr>
          <w:rFonts w:ascii="SimSun" w:hAnsi="SimSun" w:cs="SimSun"/>
          <w:lang w:val="en-GB" w:eastAsia="zh-CN" w:bidi="ar-SA"/>
        </w:rPr>
        <w:t>27</w:t>
      </w:r>
      <w:r w:rsidR="0086680A">
        <w:rPr>
          <w:rFonts w:ascii="SimSun" w:hAnsi="SimSun" w:cs="SimSun"/>
          <w:lang w:val="en-GB" w:eastAsia="zh-CN" w:bidi="ar-SA"/>
        </w:rPr>
        <w:t>）现在也支持</w:t>
      </w:r>
      <w:r w:rsidR="0086680A">
        <w:rPr>
          <w:rFonts w:ascii="SimSun" w:hAnsi="SimSun" w:cs="SimSun"/>
          <w:lang w:val="en-GB" w:eastAsia="zh-CN" w:bidi="ar-SA"/>
        </w:rPr>
        <w:t>AMD</w:t>
      </w:r>
      <w:r w:rsidR="0086680A">
        <w:rPr>
          <w:rFonts w:ascii="SimSun" w:hAnsi="SimSun" w:cs="SimSun"/>
          <w:lang w:val="en-GB" w:eastAsia="zh-CN" w:bidi="ar-SA"/>
        </w:rPr>
        <w:t>的显卡了，所以说显卡的制造工艺如果越来越去中心化，这个问题是更容易被解决的</w:t>
      </w:r>
      <w:r w:rsidR="0086680A">
        <w:rPr>
          <w:rFonts w:ascii="SimSun" w:hAnsi="SimSun" w:cs="SimSun"/>
          <w:lang w:val="en-GB" w:eastAsia="zh-CN" w:bidi="ar-SA"/>
        </w:rPr>
        <w:t>。</w:t>
      </w:r>
      <w:r>
        <w:rPr>
          <w:rFonts w:ascii="SimSun" w:hAnsi="SimSun" w:cs="SimSun"/>
          <w:lang w:val="en-GB" w:eastAsia="zh-CN" w:bidi="ar-SA"/>
        </w:rPr>
        <w:br/>
      </w:r>
      <w:r>
        <w:rPr>
          <w:rFonts w:ascii="SimSun" w:hAnsi="SimSun" w:cs="SimSun"/>
          <w:lang w:val="en-GB" w:eastAsia="zh-CN" w:bidi="ar-SA"/>
        </w:rPr>
        <w:br/>
      </w:r>
      <w:r>
        <w:rPr>
          <w:rFonts w:ascii="SimSun" w:hAnsi="SimSun" w:cs="SimSun"/>
          <w:lang w:val="en-GB" w:eastAsia="zh-CN" w:bidi="ar-SA"/>
        </w:rPr>
        <w:lastRenderedPageBreak/>
        <w:t>@Luca</w:t>
      </w:r>
      <w:r w:rsidR="0086680A">
        <w:rPr>
          <w:rFonts w:ascii="SimSun" w:hAnsi="SimSun" w:cs="SimSun"/>
          <w:lang w:val="en-GB" w:eastAsia="zh-CN" w:bidi="ar-SA"/>
        </w:rPr>
        <w:t>：我插一句话，就是关于算力民主化的问题，是跟所谓的以前说的叫量子大全或者热机有关的，我认为现在针对的这种算力的一些讨论，包括它去中心化的话是基于现在的这个叫，当前这个叫什么来着，专门有个学术名词，现在这个计算机体系的，然后在这基础之上的话来进行一些算力的思考和探索。但是他忽视了一个问题，就是所谓的跃变或者跳变，也就是说如果按照我们现在的科技理论推演，特别是在量子计算这方面的变化，如果我们认为量子计算这个层级的计算的话，是我们下一代的，超越当下这个预算体系的一种新的算力的体现的话，那么当我们现在在</w:t>
      </w:r>
      <w:r w:rsidR="0086680A">
        <w:rPr>
          <w:rFonts w:ascii="SimSun" w:hAnsi="SimSun" w:cs="SimSun"/>
          <w:lang w:val="en-GB" w:eastAsia="zh-CN" w:bidi="ar-SA"/>
        </w:rPr>
        <w:t>讨论现在的这种算力民主化或者算力平等的时候的话，那就不能忽视这样的一种可能性，就像是</w:t>
      </w:r>
      <w:r w:rsidR="0086680A">
        <w:rPr>
          <w:rFonts w:ascii="SimSun" w:hAnsi="SimSun" w:cs="SimSun"/>
          <w:lang w:val="en-GB" w:eastAsia="zh-CN" w:bidi="ar-SA"/>
        </w:rPr>
        <w:t>AI</w:t>
      </w:r>
      <w:r w:rsidR="0086680A">
        <w:rPr>
          <w:rFonts w:ascii="SimSun" w:hAnsi="SimSun" w:cs="SimSun"/>
          <w:lang w:val="en-GB" w:eastAsia="zh-CN" w:bidi="ar-SA"/>
        </w:rPr>
        <w:t>和人类之间的关系一样，当下的这种计算机的计算体系的算力和未来的这种量子计算机的这种预算体系的话，这种替代过程和超越过程，它本质上的话会消解掉，或者说甚至颠覆掉现在意义上的对算力民主化的这种讨论的问题。</w:t>
      </w:r>
      <w:r>
        <w:rPr>
          <w:rFonts w:ascii="SimSun" w:hAnsi="SimSun" w:cs="SimSun"/>
          <w:lang w:val="en-GB" w:eastAsia="zh-CN" w:bidi="ar-SA"/>
        </w:rPr>
        <w:br/>
      </w:r>
      <w:r>
        <w:rPr>
          <w:rFonts w:ascii="SimSun" w:hAnsi="SimSun" w:cs="SimSun"/>
          <w:lang w:val="en-GB" w:eastAsia="zh-CN" w:bidi="ar-SA"/>
        </w:rPr>
        <w:br/>
      </w:r>
      <w:r w:rsidR="0086680A">
        <w:rPr>
          <w:rFonts w:ascii="SimSun" w:hAnsi="SimSun" w:cs="SimSun"/>
          <w:lang w:val="en-GB" w:eastAsia="zh-CN" w:bidi="ar-SA"/>
        </w:rPr>
        <w:t>换句话说，就好比说是以前在讨论的说，我们怎么能够把这个马粪给清理干净，在讨论这些问题，但突然一下车出现了，那根本就没有人再去</w:t>
      </w:r>
      <w:r w:rsidR="0086680A">
        <w:rPr>
          <w:rFonts w:ascii="SimSun" w:hAnsi="SimSun" w:cs="SimSun"/>
          <w:lang w:val="en-GB" w:eastAsia="zh-CN" w:bidi="ar-SA"/>
        </w:rPr>
        <w:t>care</w:t>
      </w:r>
      <w:r w:rsidR="0086680A">
        <w:rPr>
          <w:rFonts w:ascii="SimSun" w:hAnsi="SimSun" w:cs="SimSun"/>
          <w:lang w:val="en-GB" w:eastAsia="zh-CN" w:bidi="ar-SA"/>
        </w:rPr>
        <w:t>这个马粪的问题了，我只打一个很不恰当的比方，就这么一个概念，所以这是我想表达一个意见。</w:t>
      </w:r>
      <w:r>
        <w:rPr>
          <w:rFonts w:ascii="SimSun" w:hAnsi="SimSun" w:cs="SimSun"/>
          <w:lang w:val="en-GB" w:eastAsia="zh-CN" w:bidi="ar-SA"/>
        </w:rPr>
        <w:br/>
      </w:r>
      <w:r>
        <w:rPr>
          <w:rFonts w:ascii="SimSun" w:hAnsi="SimSun" w:cs="SimSun"/>
          <w:lang w:val="en-GB" w:eastAsia="zh-CN" w:bidi="ar-SA"/>
        </w:rPr>
        <w:br/>
        <w:t>@Askender 柏舟</w:t>
      </w:r>
      <w:r w:rsidR="0086680A">
        <w:rPr>
          <w:rFonts w:ascii="SimSun" w:hAnsi="SimSun" w:cs="SimSun"/>
          <w:lang w:val="en-GB" w:eastAsia="zh-CN" w:bidi="ar-SA"/>
        </w:rPr>
        <w:t>：对，我觉得最核心的就是能否形成封锁，比如说《三体》里面的，就是说对人类的科技的封锁，如果大公司形成了对创业公司的技术上面的一个维度的领先或者封锁的话，我觉得对我来说是很悲观的。</w:t>
      </w:r>
      <w:r>
        <w:rPr>
          <w:rFonts w:ascii="SimSun" w:hAnsi="SimSun" w:cs="SimSun"/>
          <w:lang w:val="en-GB" w:eastAsia="zh-CN" w:bidi="ar-SA"/>
        </w:rPr>
        <w:br/>
      </w:r>
      <w:r>
        <w:rPr>
          <w:rFonts w:ascii="SimSun" w:hAnsi="SimSun" w:cs="SimSun"/>
          <w:lang w:val="en-GB" w:eastAsia="zh-CN" w:bidi="ar-SA"/>
        </w:rPr>
        <w:br/>
        <w:t>@Ming</w:t>
      </w:r>
      <w:r w:rsidR="0086680A">
        <w:rPr>
          <w:rFonts w:ascii="SimSun" w:hAnsi="SimSun" w:cs="SimSun"/>
          <w:lang w:val="en-GB" w:eastAsia="zh-CN" w:bidi="ar-SA"/>
        </w:rPr>
        <w:t>：我觉得封锁是迟早的事情，但是毕竟比较热的一件事情就是以太坊那个分叉，以太坊的那个</w:t>
      </w:r>
      <w:r w:rsidR="0086680A">
        <w:rPr>
          <w:rFonts w:ascii="SimSun" w:hAnsi="SimSun" w:cs="SimSun"/>
          <w:lang w:val="en-GB" w:eastAsia="zh-CN" w:bidi="ar-SA"/>
        </w:rPr>
        <w:t>1559</w:t>
      </w:r>
      <w:r w:rsidR="0086680A">
        <w:rPr>
          <w:rFonts w:ascii="SimSun" w:hAnsi="SimSun" w:cs="SimSun"/>
          <w:lang w:val="en-GB" w:eastAsia="zh-CN" w:bidi="ar-SA"/>
        </w:rPr>
        <w:t>的那个提案，</w:t>
      </w:r>
      <w:r w:rsidR="0086680A">
        <w:rPr>
          <w:rFonts w:ascii="SimSun" w:hAnsi="SimSun" w:cs="SimSun"/>
          <w:lang w:val="en-GB" w:eastAsia="zh-CN" w:bidi="ar-SA"/>
        </w:rPr>
        <w:t>1559</w:t>
      </w:r>
      <w:r w:rsidR="0086680A">
        <w:rPr>
          <w:rFonts w:ascii="SimSun" w:hAnsi="SimSun" w:cs="SimSun"/>
          <w:lang w:val="en-GB" w:eastAsia="zh-CN" w:bidi="ar-SA"/>
        </w:rPr>
        <w:t>那个提案实际上就牺牲了民主，牺牲了矿工的利益，然后获取更大的一个效率，同样的来讲，区块链的世界里边以不同的地主或者不同的技术，一旦你选择了要实现民主，那另外的一个要实现的效率。</w:t>
      </w:r>
    </w:p>
    <w:sectPr w:rsidR="004B4D2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23"/>
    <w:rsid w:val="0025752D"/>
    <w:rsid w:val="004B4D2E"/>
    <w:rsid w:val="0086680A"/>
    <w:rsid w:val="00A031AE"/>
    <w:rsid w:val="00FC4123"/>
  </w:rsids>
  <m:mathPr>
    <m:mathFont m:val="Cambria Math"/>
    <m:brkBin m:val="before"/>
    <m:brkBinSub m:val="--"/>
    <m:smallFrac m:val="0"/>
    <m:dispDef/>
    <m:lMargin m:val="0"/>
    <m:rMargin m:val="0"/>
    <m:defJc m:val="centerGroup"/>
    <m:wrapRight/>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5CBE03"/>
  <w15:chartTrackingRefBased/>
  <w15:docId w15:val="{C78EFF7D-CE88-0D4B-9389-AC91599D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6108</Words>
  <Characters>34820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Tianzi Hou</dc:creator>
  <cp:keywords/>
  <cp:lastModifiedBy>Tianzi Hou</cp:lastModifiedBy>
  <cp:revision>2</cp:revision>
  <cp:lastPrinted>1601-01-01T00:00:00Z</cp:lastPrinted>
  <dcterms:created xsi:type="dcterms:W3CDTF">2021-03-24T15:15:00Z</dcterms:created>
  <dcterms:modified xsi:type="dcterms:W3CDTF">2021-03-24T15:15:00Z</dcterms:modified>
</cp:coreProperties>
</file>